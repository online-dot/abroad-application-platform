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line="302" w:lineRule="auto"/>
        <w:rPr>
          <w:u w:val="none"/>
        </w:rPr>
      </w:pPr>
      <w:bookmarkStart w:id="11" w:name="_GoBack"/>
      <w:bookmarkEnd w:id="11"/>
      <w:r>
        <w:rPr>
          <w:color w:val="00B05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152400</wp:posOffset>
                </wp:positionV>
                <wp:extent cx="7773670" cy="1005967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3670" cy="10059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3670" h="10059670">
                              <a:moveTo>
                                <a:pt x="7773670" y="0"/>
                              </a:moveTo>
                              <a:lnTo>
                                <a:pt x="0" y="0"/>
                              </a:lnTo>
                              <a:lnTo>
                                <a:pt x="0" y="10059670"/>
                              </a:lnTo>
                              <a:lnTo>
                                <a:pt x="7773670" y="10059670"/>
                              </a:lnTo>
                              <a:lnTo>
                                <a:pt x="77736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FCDCD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45pt;margin-top:12pt;height:792.1pt;width:612.1pt;mso-position-horizontal-relative:page;mso-position-vertical-relative:page;z-index:-251655168;mso-width-relative:page;mso-height-relative:page;" fillcolor="#CFCDCD" filled="t" stroked="f" coordsize="7773670,10059670" o:gfxdata="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ZvUNNoA&#10;AAALAQAADwAAAAAAAAABACAAAAAiAAAAZHJzL2Rvd25yZXYueG1sUEsBAhQAFAAAAAgAh07iQPFf&#10;RkgdAgAA7AQAAA4AAAAAAAAAAQAgAAAAKQEAAGRycy9lMm9Eb2MueG1sUEsFBgAAAAAGAAYAWQEA&#10;ALgFAAAAAA==&#10;" path="m7773670,0l0,0,0,10059670,7773670,10059670,7773670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bookmarkStart w:id="0" w:name="HIST PP1"/>
      <w:bookmarkEnd w:id="0"/>
      <w:r>
        <w:rPr>
          <w:color w:val="00B050"/>
          <w:u w:val="thick"/>
        </w:rPr>
        <w:t>KCSE</w:t>
      </w:r>
      <w:r>
        <w:rPr>
          <w:color w:val="00B050"/>
          <w:spacing w:val="-7"/>
          <w:u w:val="thick"/>
        </w:rPr>
        <w:t xml:space="preserve"> </w:t>
      </w:r>
      <w:r>
        <w:rPr>
          <w:color w:val="00B050"/>
          <w:u w:val="thick"/>
        </w:rPr>
        <w:t>202</w:t>
      </w:r>
      <w:r>
        <w:rPr>
          <w:rFonts w:hint="default"/>
          <w:color w:val="00B050"/>
          <w:u w:val="thick"/>
          <w:lang w:val="en-US"/>
        </w:rPr>
        <w:t>4</w:t>
      </w:r>
      <w:r>
        <w:rPr>
          <w:color w:val="00B050"/>
          <w:spacing w:val="-5"/>
          <w:u w:val="thick"/>
        </w:rPr>
        <w:t xml:space="preserve"> </w:t>
      </w:r>
      <w:r>
        <w:rPr>
          <w:color w:val="00B050"/>
          <w:u w:val="thick"/>
        </w:rPr>
        <w:t>PREDICTION</w:t>
      </w:r>
      <w:r>
        <w:rPr>
          <w:color w:val="00B050"/>
          <w:spacing w:val="-7"/>
          <w:u w:val="thick"/>
        </w:rPr>
        <w:t xml:space="preserve"> </w:t>
      </w:r>
      <w:r>
        <w:rPr>
          <w:color w:val="00B050"/>
          <w:u w:val="thick"/>
        </w:rPr>
        <w:t>CYCLES</w:t>
      </w:r>
      <w:r>
        <w:rPr>
          <w:color w:val="00B050"/>
          <w:u w:val="none"/>
        </w:rPr>
        <w:t xml:space="preserve"> </w:t>
      </w:r>
      <w:r>
        <w:rPr>
          <w:u w:val="none"/>
        </w:rPr>
        <w:drawing>
          <wp:inline distT="0" distB="0" distL="0" distR="0">
            <wp:extent cx="802640" cy="72453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72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u w:val="none"/>
        </w:rPr>
        <w:t xml:space="preserve"> </w:t>
      </w:r>
      <w:r>
        <w:rPr>
          <w:color w:val="006FC0"/>
          <w:u w:val="none"/>
        </w:rPr>
        <w:t xml:space="preserve">HISTORY PAPER </w:t>
      </w:r>
      <w:r>
        <w:rPr>
          <w:color w:val="006FC0"/>
          <w:spacing w:val="49"/>
          <w:u w:val="none"/>
        </w:rPr>
        <w:t>1</w:t>
      </w:r>
      <w:r>
        <w:rPr>
          <w:color w:val="006FC0"/>
          <w:spacing w:val="49"/>
          <w:u w:val="none"/>
        </w:rPr>
        <w:drawing>
          <wp:inline distT="0" distB="0" distL="0" distR="0">
            <wp:extent cx="802005" cy="724535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2639" cy="72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393" w:lineRule="exact"/>
        <w:ind w:left="88" w:right="86" w:firstLine="0"/>
        <w:jc w:val="center"/>
        <w:rPr>
          <w:rFonts w:ascii="Palatino Linotype"/>
          <w:b/>
          <w:sz w:val="40"/>
        </w:rPr>
      </w:pPr>
      <w:r>
        <w:rPr>
          <w:rFonts w:ascii="Palatino Linotype"/>
          <w:b/>
          <w:color w:val="001F5F"/>
          <w:sz w:val="40"/>
          <w:u w:val="single" w:color="001F5F"/>
        </w:rPr>
        <w:t>KCSE</w:t>
      </w:r>
      <w:r>
        <w:rPr>
          <w:rFonts w:ascii="Palatino Linotype"/>
          <w:b/>
          <w:color w:val="001F5F"/>
          <w:spacing w:val="-2"/>
          <w:sz w:val="40"/>
          <w:u w:val="single" w:color="001F5F"/>
        </w:rPr>
        <w:t xml:space="preserve"> </w:t>
      </w:r>
      <w:r>
        <w:rPr>
          <w:rFonts w:ascii="Palatino Linotype"/>
          <w:b/>
          <w:color w:val="001F5F"/>
          <w:sz w:val="40"/>
          <w:u w:val="single" w:color="001F5F"/>
        </w:rPr>
        <w:t>202</w:t>
      </w:r>
      <w:r>
        <w:rPr>
          <w:rFonts w:hint="default" w:ascii="Palatino Linotype"/>
          <w:b/>
          <w:color w:val="001F5F"/>
          <w:sz w:val="40"/>
          <w:u w:val="single" w:color="001F5F"/>
          <w:lang w:val="en-US"/>
        </w:rPr>
        <w:t>4</w:t>
      </w:r>
      <w:r>
        <w:rPr>
          <w:rFonts w:ascii="Palatino Linotype"/>
          <w:b/>
          <w:color w:val="001F5F"/>
          <w:sz w:val="40"/>
          <w:u w:val="single" w:color="001F5F"/>
        </w:rPr>
        <w:t xml:space="preserve"> TOP PREREDICTION</w:t>
      </w:r>
      <w:r>
        <w:rPr>
          <w:rFonts w:ascii="Palatino Linotype"/>
          <w:b/>
          <w:color w:val="001F5F"/>
          <w:spacing w:val="-3"/>
          <w:sz w:val="40"/>
          <w:u w:val="single" w:color="001F5F"/>
        </w:rPr>
        <w:t xml:space="preserve"> </w:t>
      </w:r>
      <w:r>
        <w:rPr>
          <w:rFonts w:ascii="Palatino Linotype"/>
          <w:b/>
          <w:color w:val="001F5F"/>
          <w:sz w:val="40"/>
          <w:u w:val="single" w:color="001F5F"/>
        </w:rPr>
        <w:t>CYCLE 1-</w:t>
      </w:r>
      <w:r>
        <w:rPr>
          <w:rFonts w:ascii="Palatino Linotype"/>
          <w:b/>
          <w:color w:val="001F5F"/>
          <w:spacing w:val="-5"/>
          <w:sz w:val="40"/>
          <w:u w:val="single" w:color="001F5F"/>
        </w:rPr>
        <w:t>10</w:t>
      </w:r>
    </w:p>
    <w:p>
      <w:pPr>
        <w:pStyle w:val="2"/>
        <w:spacing w:before="139"/>
        <w:ind w:left="88" w:right="86"/>
      </w:pPr>
      <w:r>
        <w:t>CLASS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KCSE</w:t>
      </w:r>
      <w:r>
        <w:rPr>
          <w:spacing w:val="-1"/>
        </w:rPr>
        <w:t xml:space="preserve"> </w:t>
      </w:r>
      <w:r>
        <w:t>202</w:t>
      </w:r>
      <w:r>
        <w:rPr>
          <w:rFonts w:hint="default"/>
          <w:lang w:val="en-US"/>
        </w:rPr>
        <w:t>4</w:t>
      </w:r>
      <w:r>
        <w:t xml:space="preserve"> </w:t>
      </w:r>
      <w:r>
        <w:rPr>
          <w:spacing w:val="-2"/>
        </w:rPr>
        <w:t>NOVEMBER</w:t>
      </w:r>
    </w:p>
    <w:p>
      <w:pPr>
        <w:spacing w:before="155" w:line="232" w:lineRule="auto"/>
        <w:ind w:left="86" w:right="86" w:firstLine="0"/>
        <w:jc w:val="center"/>
        <w:rPr>
          <w:rFonts w:ascii="Palatino Linotype"/>
          <w:b/>
          <w:i/>
          <w:sz w:val="32"/>
        </w:rPr>
      </w:pPr>
      <w:r>
        <w:rPr>
          <w:rFonts w:ascii="Palatino Linotype"/>
          <w:b/>
          <w:i/>
          <w:sz w:val="32"/>
        </w:rPr>
        <w:t>The</w:t>
      </w:r>
      <w:r>
        <w:rPr>
          <w:rFonts w:ascii="Palatino Linotype"/>
          <w:b/>
          <w:i/>
          <w:spacing w:val="-6"/>
          <w:sz w:val="32"/>
        </w:rPr>
        <w:t xml:space="preserve"> </w:t>
      </w:r>
      <w:r>
        <w:rPr>
          <w:rFonts w:ascii="Palatino Linotype"/>
          <w:b/>
          <w:i/>
          <w:sz w:val="32"/>
        </w:rPr>
        <w:t>set</w:t>
      </w:r>
      <w:r>
        <w:rPr>
          <w:rFonts w:ascii="Palatino Linotype"/>
          <w:b/>
          <w:i/>
          <w:spacing w:val="-2"/>
          <w:sz w:val="32"/>
        </w:rPr>
        <w:t xml:space="preserve"> </w:t>
      </w:r>
      <w:r>
        <w:rPr>
          <w:rFonts w:ascii="Palatino Linotype"/>
          <w:b/>
          <w:i/>
          <w:sz w:val="32"/>
        </w:rPr>
        <w:t>Comprises</w:t>
      </w:r>
      <w:r>
        <w:rPr>
          <w:rFonts w:ascii="Palatino Linotype"/>
          <w:b/>
          <w:i/>
          <w:spacing w:val="-5"/>
          <w:sz w:val="32"/>
        </w:rPr>
        <w:t xml:space="preserve"> </w:t>
      </w:r>
      <w:r>
        <w:rPr>
          <w:rFonts w:ascii="Palatino Linotype"/>
          <w:b/>
          <w:i/>
          <w:sz w:val="32"/>
        </w:rPr>
        <w:t>of</w:t>
      </w:r>
      <w:r>
        <w:rPr>
          <w:rFonts w:ascii="Palatino Linotype"/>
          <w:b/>
          <w:i/>
          <w:spacing w:val="-6"/>
          <w:sz w:val="32"/>
        </w:rPr>
        <w:t xml:space="preserve"> </w:t>
      </w:r>
      <w:r>
        <w:rPr>
          <w:rFonts w:ascii="Palatino Linotype"/>
          <w:b/>
          <w:i/>
          <w:sz w:val="32"/>
        </w:rPr>
        <w:t>10</w:t>
      </w:r>
      <w:r>
        <w:rPr>
          <w:rFonts w:ascii="Palatino Linotype"/>
          <w:b/>
          <w:i/>
          <w:spacing w:val="-3"/>
          <w:sz w:val="32"/>
        </w:rPr>
        <w:t xml:space="preserve"> </w:t>
      </w:r>
      <w:r>
        <w:rPr>
          <w:rFonts w:ascii="Palatino Linotype"/>
          <w:b/>
          <w:i/>
          <w:sz w:val="32"/>
        </w:rPr>
        <w:t>Prediction</w:t>
      </w:r>
      <w:r>
        <w:rPr>
          <w:rFonts w:ascii="Palatino Linotype"/>
          <w:b/>
          <w:i/>
          <w:spacing w:val="-5"/>
          <w:sz w:val="32"/>
        </w:rPr>
        <w:t xml:space="preserve"> </w:t>
      </w:r>
      <w:r>
        <w:rPr>
          <w:rFonts w:ascii="Palatino Linotype"/>
          <w:b/>
          <w:i/>
          <w:sz w:val="32"/>
        </w:rPr>
        <w:t>Cycles</w:t>
      </w:r>
      <w:r>
        <w:rPr>
          <w:rFonts w:ascii="Palatino Linotype"/>
          <w:b/>
          <w:i/>
          <w:spacing w:val="-6"/>
          <w:sz w:val="32"/>
        </w:rPr>
        <w:t xml:space="preserve"> </w:t>
      </w:r>
      <w:r>
        <w:rPr>
          <w:rFonts w:ascii="Palatino Linotype"/>
          <w:b/>
          <w:i/>
          <w:sz w:val="32"/>
        </w:rPr>
        <w:t>prepared</w:t>
      </w:r>
      <w:r>
        <w:rPr>
          <w:rFonts w:ascii="Palatino Linotype"/>
          <w:b/>
          <w:i/>
          <w:spacing w:val="-5"/>
          <w:sz w:val="32"/>
        </w:rPr>
        <w:t xml:space="preserve"> </w:t>
      </w:r>
      <w:r>
        <w:rPr>
          <w:rFonts w:ascii="Palatino Linotype"/>
          <w:b/>
          <w:i/>
          <w:sz w:val="32"/>
        </w:rPr>
        <w:t>by</w:t>
      </w:r>
      <w:r>
        <w:rPr>
          <w:rFonts w:ascii="Palatino Linotype"/>
          <w:b/>
          <w:i/>
          <w:spacing w:val="-3"/>
          <w:sz w:val="32"/>
        </w:rPr>
        <w:t xml:space="preserve"> </w:t>
      </w:r>
      <w:r>
        <w:rPr>
          <w:rFonts w:ascii="Palatino Linotype"/>
          <w:b/>
          <w:i/>
          <w:sz w:val="32"/>
        </w:rPr>
        <w:t>a</w:t>
      </w:r>
      <w:r>
        <w:rPr>
          <w:rFonts w:ascii="Palatino Linotype"/>
          <w:b/>
          <w:i/>
          <w:spacing w:val="-6"/>
          <w:sz w:val="32"/>
        </w:rPr>
        <w:t xml:space="preserve"> </w:t>
      </w:r>
      <w:r>
        <w:rPr>
          <w:rFonts w:ascii="Palatino Linotype"/>
          <w:b/>
          <w:i/>
          <w:sz w:val="32"/>
        </w:rPr>
        <w:t>panel</w:t>
      </w:r>
      <w:r>
        <w:rPr>
          <w:rFonts w:ascii="Palatino Linotype"/>
          <w:b/>
          <w:i/>
          <w:spacing w:val="-3"/>
          <w:sz w:val="32"/>
        </w:rPr>
        <w:t xml:space="preserve"> </w:t>
      </w:r>
      <w:r>
        <w:rPr>
          <w:rFonts w:ascii="Palatino Linotype"/>
          <w:b/>
          <w:i/>
          <w:sz w:val="32"/>
        </w:rPr>
        <w:t>of Top Writers from KNEC Nairobi HQ</w:t>
      </w:r>
    </w:p>
    <w:p>
      <w:pPr>
        <w:spacing w:before="287" w:line="216" w:lineRule="auto"/>
        <w:ind w:left="212" w:right="214" w:firstLine="4"/>
        <w:jc w:val="center"/>
        <w:rPr>
          <w:rFonts w:ascii="Palatino Linotype"/>
          <w:b/>
          <w:i/>
          <w:sz w:val="28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116840</wp:posOffset>
                </wp:positionV>
                <wp:extent cx="5981065" cy="5651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56515">
                              <a:moveTo>
                                <a:pt x="5981065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981065" y="56388"/>
                              </a:lnTo>
                              <a:lnTo>
                                <a:pt x="5981065" y="47244"/>
                              </a:lnTo>
                              <a:close/>
                            </a:path>
                            <a:path w="5981065" h="565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981065" y="3810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0.55pt;margin-top:9.2pt;height:4.45pt;width:470.95pt;mso-position-horizontal-relative:page;z-index:251659264;mso-width-relative:page;mso-height-relative:page;" fillcolor="#823A0A" filled="t" stroked="f" coordsize="5981065,56515" o:gfxdata="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SJda2QAAAAoBAAAPAAAAAAAAAAEA&#10;IAAAACIAAABkcnMvZG93bnJldi54bWxQSwECFAAUAAAACACHTuJA9hksDkcCAADvBQAADgAAAAAA&#10;AAABACAAAAAoAQAAZHJzL2Uyb0RvYy54bWxQSwUGAAAAAAYABgBZAQAA4QUAAAAA&#10;" path="m5981065,47244l0,47244,0,56388,5981065,56388,5981065,47244xem5981065,0l0,0,0,38100,5981065,38100,598106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Palatino Linotype"/>
          <w:b/>
          <w:i/>
          <w:sz w:val="28"/>
        </w:rPr>
        <w:t>Kenya Educators Consultancy is proud to announce that in KCSE 202</w:t>
      </w:r>
      <w:r>
        <w:rPr>
          <w:rFonts w:hint="default" w:ascii="Palatino Linotype"/>
          <w:b/>
          <w:i/>
          <w:sz w:val="28"/>
          <w:lang w:val="en-US"/>
        </w:rPr>
        <w:t>3</w:t>
      </w:r>
      <w:r>
        <w:rPr>
          <w:rFonts w:ascii="Palatino Linotype"/>
          <w:b/>
          <w:i/>
          <w:sz w:val="28"/>
        </w:rPr>
        <w:t xml:space="preserve"> National</w:t>
      </w:r>
      <w:r>
        <w:rPr>
          <w:rFonts w:ascii="Palatino Linotype"/>
          <w:b/>
          <w:i/>
          <w:spacing w:val="-4"/>
          <w:sz w:val="28"/>
        </w:rPr>
        <w:t xml:space="preserve"> </w:t>
      </w:r>
      <w:r>
        <w:rPr>
          <w:rFonts w:ascii="Palatino Linotype"/>
          <w:b/>
          <w:i/>
          <w:sz w:val="28"/>
        </w:rPr>
        <w:t>Examination,</w:t>
      </w:r>
      <w:r>
        <w:rPr>
          <w:rFonts w:ascii="Palatino Linotype"/>
          <w:b/>
          <w:i/>
          <w:spacing w:val="-6"/>
          <w:sz w:val="28"/>
        </w:rPr>
        <w:t xml:space="preserve"> </w:t>
      </w:r>
      <w:r>
        <w:rPr>
          <w:rFonts w:ascii="Palatino Linotype"/>
          <w:b/>
          <w:i/>
          <w:sz w:val="28"/>
        </w:rPr>
        <w:t>More</w:t>
      </w:r>
      <w:r>
        <w:rPr>
          <w:rFonts w:ascii="Palatino Linotype"/>
          <w:b/>
          <w:i/>
          <w:spacing w:val="-4"/>
          <w:sz w:val="28"/>
        </w:rPr>
        <w:t xml:space="preserve"> </w:t>
      </w:r>
      <w:r>
        <w:rPr>
          <w:rFonts w:ascii="Palatino Linotype"/>
          <w:b/>
          <w:i/>
          <w:sz w:val="28"/>
        </w:rPr>
        <w:t>than</w:t>
      </w:r>
      <w:r>
        <w:rPr>
          <w:rFonts w:ascii="Palatino Linotype"/>
          <w:b/>
          <w:i/>
          <w:spacing w:val="-4"/>
          <w:sz w:val="28"/>
        </w:rPr>
        <w:t xml:space="preserve"> </w:t>
      </w:r>
      <w:r>
        <w:rPr>
          <w:rFonts w:ascii="Palatino Linotype"/>
          <w:b/>
          <w:i/>
          <w:sz w:val="28"/>
        </w:rPr>
        <w:t>55%</w:t>
      </w:r>
      <w:r>
        <w:rPr>
          <w:rFonts w:ascii="Palatino Linotype"/>
          <w:b/>
          <w:i/>
          <w:spacing w:val="-6"/>
          <w:sz w:val="28"/>
        </w:rPr>
        <w:t xml:space="preserve"> </w:t>
      </w:r>
      <w:r>
        <w:rPr>
          <w:rFonts w:ascii="Palatino Linotype"/>
          <w:b/>
          <w:i/>
          <w:sz w:val="28"/>
        </w:rPr>
        <w:t>of</w:t>
      </w:r>
      <w:r>
        <w:rPr>
          <w:rFonts w:ascii="Palatino Linotype"/>
          <w:b/>
          <w:i/>
          <w:spacing w:val="-5"/>
          <w:sz w:val="28"/>
        </w:rPr>
        <w:t xml:space="preserve"> </w:t>
      </w:r>
      <w:r>
        <w:rPr>
          <w:rFonts w:ascii="Palatino Linotype"/>
          <w:b/>
          <w:i/>
          <w:sz w:val="28"/>
        </w:rPr>
        <w:t>our</w:t>
      </w:r>
      <w:r>
        <w:rPr>
          <w:rFonts w:ascii="Palatino Linotype"/>
          <w:b/>
          <w:i/>
          <w:spacing w:val="-4"/>
          <w:sz w:val="28"/>
        </w:rPr>
        <w:t xml:space="preserve"> </w:t>
      </w:r>
      <w:r>
        <w:rPr>
          <w:rFonts w:ascii="Palatino Linotype"/>
          <w:b/>
          <w:i/>
          <w:sz w:val="28"/>
        </w:rPr>
        <w:t>predictions</w:t>
      </w:r>
      <w:r>
        <w:rPr>
          <w:rFonts w:ascii="Palatino Linotype"/>
          <w:b/>
          <w:i/>
          <w:spacing w:val="-4"/>
          <w:sz w:val="28"/>
        </w:rPr>
        <w:t xml:space="preserve"> </w:t>
      </w:r>
      <w:r>
        <w:rPr>
          <w:rFonts w:ascii="Palatino Linotype"/>
          <w:b/>
          <w:i/>
          <w:sz w:val="28"/>
        </w:rPr>
        <w:t>from</w:t>
      </w:r>
      <w:r>
        <w:rPr>
          <w:rFonts w:ascii="Palatino Linotype"/>
          <w:b/>
          <w:i/>
          <w:spacing w:val="-3"/>
          <w:sz w:val="28"/>
        </w:rPr>
        <w:t xml:space="preserve"> </w:t>
      </w:r>
      <w:r>
        <w:rPr>
          <w:rFonts w:ascii="Palatino Linotype"/>
          <w:b/>
          <w:i/>
          <w:sz w:val="28"/>
        </w:rPr>
        <w:t>the</w:t>
      </w:r>
      <w:r>
        <w:rPr>
          <w:rFonts w:ascii="Palatino Linotype"/>
          <w:b/>
          <w:i/>
          <w:spacing w:val="-4"/>
          <w:sz w:val="28"/>
        </w:rPr>
        <w:t xml:space="preserve"> </w:t>
      </w:r>
      <w:r>
        <w:rPr>
          <w:rFonts w:ascii="Palatino Linotype"/>
          <w:b/>
          <w:i/>
          <w:sz w:val="28"/>
        </w:rPr>
        <w:t>same panelists appeared in the national exam (KCSE)</w:t>
      </w:r>
    </w:p>
    <w:p>
      <w:pPr>
        <w:spacing w:before="342" w:line="213" w:lineRule="auto"/>
        <w:ind w:left="84" w:right="86" w:firstLine="0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sz w:val="28"/>
        </w:rPr>
        <w:t>All</w:t>
      </w:r>
      <w:r>
        <w:rPr>
          <w:rFonts w:ascii="Palatino Linotype"/>
          <w:b/>
          <w:spacing w:val="-4"/>
          <w:sz w:val="28"/>
        </w:rPr>
        <w:t xml:space="preserve"> </w:t>
      </w:r>
      <w:r>
        <w:rPr>
          <w:rFonts w:ascii="Palatino Linotype"/>
          <w:b/>
          <w:sz w:val="28"/>
        </w:rPr>
        <w:t>KCSE</w:t>
      </w:r>
      <w:r>
        <w:rPr>
          <w:rFonts w:ascii="Palatino Linotype"/>
          <w:b/>
          <w:spacing w:val="-3"/>
          <w:sz w:val="28"/>
        </w:rPr>
        <w:t xml:space="preserve"> </w:t>
      </w:r>
      <w:r>
        <w:rPr>
          <w:rFonts w:ascii="Palatino Linotype"/>
          <w:b/>
          <w:sz w:val="28"/>
        </w:rPr>
        <w:t>2023</w:t>
      </w:r>
      <w:r>
        <w:rPr>
          <w:rFonts w:ascii="Palatino Linotype"/>
          <w:b/>
          <w:spacing w:val="-6"/>
          <w:sz w:val="28"/>
        </w:rPr>
        <w:t xml:space="preserve"> </w:t>
      </w:r>
      <w:r>
        <w:rPr>
          <w:rFonts w:ascii="Palatino Linotype"/>
          <w:b/>
          <w:sz w:val="28"/>
        </w:rPr>
        <w:t>November</w:t>
      </w:r>
      <w:r>
        <w:rPr>
          <w:rFonts w:ascii="Palatino Linotype"/>
          <w:b/>
          <w:spacing w:val="-6"/>
          <w:sz w:val="28"/>
        </w:rPr>
        <w:t xml:space="preserve"> </w:t>
      </w:r>
      <w:r>
        <w:rPr>
          <w:rFonts w:ascii="Palatino Linotype"/>
          <w:b/>
          <w:sz w:val="28"/>
        </w:rPr>
        <w:t>Candidates</w:t>
      </w:r>
      <w:r>
        <w:rPr>
          <w:rFonts w:ascii="Palatino Linotype"/>
          <w:b/>
          <w:spacing w:val="-4"/>
          <w:sz w:val="28"/>
        </w:rPr>
        <w:t xml:space="preserve"> </w:t>
      </w:r>
      <w:r>
        <w:rPr>
          <w:rFonts w:ascii="Palatino Linotype"/>
          <w:b/>
          <w:sz w:val="28"/>
        </w:rPr>
        <w:t>are</w:t>
      </w:r>
      <w:r>
        <w:rPr>
          <w:rFonts w:ascii="Palatino Linotype"/>
          <w:b/>
          <w:spacing w:val="-4"/>
          <w:sz w:val="28"/>
        </w:rPr>
        <w:t xml:space="preserve"> </w:t>
      </w:r>
      <w:r>
        <w:rPr>
          <w:rFonts w:ascii="Palatino Linotype"/>
          <w:b/>
          <w:sz w:val="28"/>
        </w:rPr>
        <w:t>advised</w:t>
      </w:r>
      <w:r>
        <w:rPr>
          <w:rFonts w:ascii="Palatino Linotype"/>
          <w:b/>
          <w:spacing w:val="-3"/>
          <w:sz w:val="28"/>
        </w:rPr>
        <w:t xml:space="preserve"> </w:t>
      </w:r>
      <w:r>
        <w:rPr>
          <w:rFonts w:ascii="Palatino Linotype"/>
          <w:b/>
          <w:sz w:val="28"/>
        </w:rPr>
        <w:t>to</w:t>
      </w:r>
      <w:r>
        <w:rPr>
          <w:rFonts w:ascii="Palatino Linotype"/>
          <w:b/>
          <w:spacing w:val="-5"/>
          <w:sz w:val="28"/>
        </w:rPr>
        <w:t xml:space="preserve"> </w:t>
      </w:r>
      <w:r>
        <w:rPr>
          <w:rFonts w:ascii="Palatino Linotype"/>
          <w:b/>
          <w:sz w:val="28"/>
        </w:rPr>
        <w:t>take</w:t>
      </w:r>
      <w:r>
        <w:rPr>
          <w:rFonts w:ascii="Palatino Linotype"/>
          <w:b/>
          <w:spacing w:val="-3"/>
          <w:sz w:val="28"/>
        </w:rPr>
        <w:t xml:space="preserve"> </w:t>
      </w:r>
      <w:r>
        <w:rPr>
          <w:rFonts w:ascii="Palatino Linotype"/>
          <w:b/>
          <w:sz w:val="28"/>
        </w:rPr>
        <w:t>the</w:t>
      </w:r>
      <w:r>
        <w:rPr>
          <w:rFonts w:ascii="Palatino Linotype"/>
          <w:b/>
          <w:spacing w:val="-6"/>
          <w:sz w:val="28"/>
        </w:rPr>
        <w:t xml:space="preserve"> </w:t>
      </w:r>
      <w:r>
        <w:rPr>
          <w:rFonts w:ascii="Palatino Linotype"/>
          <w:b/>
          <w:sz w:val="28"/>
        </w:rPr>
        <w:t xml:space="preserve">questions in this package of predictions serious as they prepare for the national </w:t>
      </w:r>
      <w:r>
        <w:rPr>
          <w:rFonts w:ascii="Palatino Linotype"/>
          <w:b/>
          <w:spacing w:val="-2"/>
          <w:sz w:val="28"/>
        </w:rPr>
        <w:t>exams!</w:t>
      </w:r>
    </w:p>
    <w:p>
      <w:pPr>
        <w:pStyle w:val="6"/>
        <w:rPr>
          <w:rFonts w:ascii="Palatino Linotype"/>
          <w:b/>
          <w:sz w:val="28"/>
        </w:rPr>
      </w:pPr>
    </w:p>
    <w:p>
      <w:pPr>
        <w:pStyle w:val="6"/>
        <w:rPr>
          <w:rFonts w:ascii="Palatino Linotype"/>
          <w:b/>
          <w:sz w:val="28"/>
        </w:rPr>
      </w:pPr>
    </w:p>
    <w:p>
      <w:pPr>
        <w:pStyle w:val="6"/>
        <w:spacing w:before="143"/>
        <w:rPr>
          <w:rFonts w:ascii="Palatino Linotype"/>
          <w:b/>
          <w:sz w:val="28"/>
        </w:rPr>
      </w:pPr>
    </w:p>
    <w:p>
      <w:pPr>
        <w:spacing w:before="0" w:line="213" w:lineRule="auto"/>
        <w:ind w:left="154" w:right="146" w:firstLine="0"/>
        <w:jc w:val="center"/>
        <w:rPr>
          <w:rFonts w:ascii="Palatino Linotype"/>
          <w:b/>
          <w:sz w:val="28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-375920</wp:posOffset>
                </wp:positionV>
                <wp:extent cx="5981065" cy="56515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56515">
                              <a:moveTo>
                                <a:pt x="5981065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981065" y="56388"/>
                              </a:lnTo>
                              <a:lnTo>
                                <a:pt x="5981065" y="47244"/>
                              </a:lnTo>
                              <a:close/>
                            </a:path>
                            <a:path w="5981065" h="565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981065" y="3810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0.55pt;margin-top:-29.6pt;height:4.45pt;width:470.95pt;mso-position-horizontal-relative:page;z-index:251660288;mso-width-relative:page;mso-height-relative:page;" fillcolor="#823A0A" filled="t" stroked="f" coordsize="5981065,56515" o:gfxdata="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uKHWtsAAAAMAQAADwAAAAAAAAAB&#10;ACAAAAAiAAAAZHJzL2Rvd25yZXYueG1sUEsBAhQAFAAAAAgAh07iQJsOKbJGAgAA7wUAAA4AAAAA&#10;AAAAAQAgAAAAKgEAAGRycy9lMm9Eb2MueG1sUEsFBgAAAAAGAAYAWQEAAOIFAAAAAA==&#10;" path="m5981065,47244l0,47244,0,56388,5981065,56388,5981065,47244xem5981065,0l0,0,0,38100,5981065,38100,598106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Palatino Linotype"/>
          <w:b/>
          <w:sz w:val="28"/>
        </w:rPr>
        <w:t>FOR</w:t>
      </w:r>
      <w:r>
        <w:rPr>
          <w:rFonts w:ascii="Palatino Linotype"/>
          <w:b/>
          <w:spacing w:val="-3"/>
          <w:sz w:val="28"/>
        </w:rPr>
        <w:t xml:space="preserve"> </w:t>
      </w:r>
      <w:r>
        <w:rPr>
          <w:rFonts w:ascii="Palatino Linotype"/>
          <w:b/>
          <w:sz w:val="28"/>
        </w:rPr>
        <w:t>MARKING</w:t>
      </w:r>
      <w:r>
        <w:rPr>
          <w:rFonts w:ascii="Palatino Linotype"/>
          <w:b/>
          <w:spacing w:val="-5"/>
          <w:sz w:val="28"/>
        </w:rPr>
        <w:t xml:space="preserve"> </w:t>
      </w:r>
      <w:r>
        <w:rPr>
          <w:rFonts w:ascii="Palatino Linotype"/>
          <w:b/>
          <w:sz w:val="28"/>
        </w:rPr>
        <w:t>SCHEMES</w:t>
      </w:r>
      <w:r>
        <w:rPr>
          <w:rFonts w:ascii="Palatino Linotype"/>
          <w:b/>
          <w:spacing w:val="-3"/>
          <w:sz w:val="28"/>
        </w:rPr>
        <w:t xml:space="preserve"> </w:t>
      </w:r>
      <w:r>
        <w:rPr>
          <w:rFonts w:ascii="Palatino Linotype"/>
          <w:b/>
          <w:sz w:val="28"/>
        </w:rPr>
        <w:t>AND</w:t>
      </w:r>
      <w:r>
        <w:rPr>
          <w:rFonts w:ascii="Palatino Linotype"/>
          <w:b/>
          <w:spacing w:val="-3"/>
          <w:sz w:val="28"/>
        </w:rPr>
        <w:t xml:space="preserve"> </w:t>
      </w:r>
      <w:r>
        <w:rPr>
          <w:rFonts w:ascii="Palatino Linotype"/>
          <w:b/>
          <w:sz w:val="28"/>
        </w:rPr>
        <w:t>SIMILAR</w:t>
      </w:r>
      <w:r>
        <w:rPr>
          <w:rFonts w:ascii="Palatino Linotype"/>
          <w:b/>
          <w:spacing w:val="-3"/>
          <w:sz w:val="28"/>
        </w:rPr>
        <w:t xml:space="preserve"> </w:t>
      </w:r>
      <w:r>
        <w:rPr>
          <w:rFonts w:ascii="Palatino Linotype"/>
          <w:b/>
          <w:sz w:val="28"/>
        </w:rPr>
        <w:t xml:space="preserve">RESOURCES : </w:t>
      </w:r>
      <w:r>
        <w:rPr>
          <w:rFonts w:ascii="Palatino Linotype"/>
          <w:b/>
          <w:color w:val="C00000"/>
          <w:spacing w:val="-2"/>
          <w:sz w:val="28"/>
        </w:rPr>
        <w:t>CONTACT:</w:t>
      </w:r>
    </w:p>
    <w:p>
      <w:pPr>
        <w:spacing w:before="0" w:line="216" w:lineRule="auto"/>
        <w:ind w:left="2665" w:right="2660" w:firstLine="0"/>
        <w:jc w:val="center"/>
        <w:rPr>
          <w:rFonts w:ascii="Palatino Linotype" w:hAnsi="Palatino Linotype"/>
          <w:b/>
          <w:spacing w:val="-6"/>
          <w:w w:val="105"/>
          <w:sz w:val="28"/>
        </w:rPr>
      </w:pPr>
      <w:r>
        <w:rPr>
          <w:rFonts w:hint="default" w:ascii="Palatino Linotype" w:hAnsi="Palatino Linotype"/>
          <w:b/>
          <w:color w:val="006FC0"/>
          <w:sz w:val="28"/>
          <w:lang w:val="en-US"/>
        </w:rPr>
        <w:t>Mr Mulwa</w:t>
      </w:r>
      <w:r>
        <w:rPr>
          <w:rFonts w:ascii="Palatino Linotype" w:hAnsi="Palatino Linotype"/>
          <w:b/>
          <w:color w:val="006FC0"/>
          <w:sz w:val="28"/>
        </w:rPr>
        <w:t xml:space="preserve"> </w:t>
      </w:r>
      <w:r>
        <w:rPr>
          <w:rFonts w:ascii="Trebuchet MS" w:hAnsi="Trebuchet MS"/>
          <w:b/>
          <w:i/>
          <w:color w:val="006FC0"/>
          <w:sz w:val="28"/>
        </w:rPr>
        <w:t>–</w:t>
      </w:r>
      <w:r>
        <w:rPr>
          <w:rFonts w:ascii="Trebuchet MS" w:hAnsi="Trebuchet MS"/>
          <w:b/>
          <w:i/>
          <w:color w:val="006FC0"/>
          <w:spacing w:val="-12"/>
          <w:sz w:val="28"/>
        </w:rPr>
        <w:t xml:space="preserve"> </w:t>
      </w:r>
      <w:r>
        <w:rPr>
          <w:rFonts w:ascii="Palatino Linotype" w:hAnsi="Palatino Linotype"/>
          <w:b/>
          <w:color w:val="006FC0"/>
          <w:sz w:val="28"/>
        </w:rPr>
        <w:t>07</w:t>
      </w:r>
      <w:r>
        <w:rPr>
          <w:rFonts w:hint="default" w:ascii="Palatino Linotype" w:hAnsi="Palatino Linotype"/>
          <w:b/>
          <w:color w:val="006FC0"/>
          <w:sz w:val="28"/>
          <w:lang w:val="en-US"/>
        </w:rPr>
        <w:t>88981034</w:t>
      </w:r>
      <w:r>
        <w:rPr>
          <w:rFonts w:ascii="Palatino Linotype" w:hAnsi="Palatino Linotype"/>
          <w:b/>
          <w:color w:val="006FC0"/>
          <w:sz w:val="28"/>
        </w:rPr>
        <w:t xml:space="preserve"> </w:t>
      </w:r>
      <w:r>
        <w:rPr>
          <w:rFonts w:ascii="Palatino Linotype" w:hAnsi="Palatino Linotype"/>
          <w:b/>
          <w:spacing w:val="-6"/>
          <w:w w:val="105"/>
          <w:sz w:val="28"/>
        </w:rPr>
        <w:t>OR</w:t>
      </w:r>
    </w:p>
    <w:p>
      <w:pPr>
        <w:spacing w:before="0" w:line="216" w:lineRule="auto"/>
        <w:ind w:left="2665" w:right="2660" w:firstLine="0"/>
        <w:jc w:val="center"/>
        <w:rPr>
          <w:rFonts w:hint="eastAsia" w:ascii="NSimSun" w:hAnsi="NSimSun" w:eastAsia="NSimSun" w:cs="NSimSun"/>
          <w:b/>
          <w:bCs w:val="0"/>
          <w:color w:val="FF0000"/>
          <w:spacing w:val="-6"/>
          <w:w w:val="105"/>
          <w:sz w:val="56"/>
          <w:szCs w:val="56"/>
          <w:lang w:val="en-US"/>
        </w:rPr>
      </w:pPr>
      <w:r>
        <w:rPr>
          <w:rFonts w:hint="eastAsia" w:ascii="NSimSun" w:hAnsi="NSimSun" w:eastAsia="NSimSun" w:cs="NSimSun"/>
          <w:b/>
          <w:bCs w:val="0"/>
          <w:color w:val="FF0000"/>
          <w:spacing w:val="-6"/>
          <w:w w:val="105"/>
          <w:sz w:val="56"/>
          <w:szCs w:val="56"/>
          <w:lang w:val="en-US"/>
        </w:rPr>
        <w:t>+254788981034</w:t>
      </w:r>
    </w:p>
    <w:p>
      <w:pPr>
        <w:spacing w:before="0" w:line="356" w:lineRule="exact"/>
        <w:ind w:left="89" w:right="86" w:firstLine="0"/>
        <w:jc w:val="center"/>
        <w:rPr>
          <w:rFonts w:ascii="Palatino Linotype"/>
          <w:b/>
          <w:i/>
          <w:sz w:val="28"/>
        </w:rPr>
      </w:pPr>
      <w:r>
        <w:rPr>
          <w:rFonts w:hint="default" w:ascii="Palatino Linotype"/>
          <w:b/>
          <w:color w:val="C00000"/>
          <w:sz w:val="28"/>
          <w:lang w:val="en-US"/>
        </w:rPr>
        <w:t xml:space="preserve"> </w:t>
      </w:r>
    </w:p>
    <w:p>
      <w:pPr>
        <w:spacing w:before="301"/>
        <w:ind w:left="87" w:right="86" w:firstLine="0"/>
        <w:jc w:val="center"/>
        <w:rPr>
          <w:rFonts w:ascii="Palatino Linotype"/>
          <w:b/>
          <w:sz w:val="28"/>
        </w:rPr>
      </w:pPr>
      <w:r>
        <w:rPr>
          <w:rFonts w:ascii="Palatino Linotype"/>
          <w:b/>
          <w:color w:val="C00000"/>
          <w:spacing w:val="-2"/>
          <w:sz w:val="28"/>
        </w:rPr>
        <w:t>Confidential!!!</w:t>
      </w:r>
    </w:p>
    <w:p>
      <w:pPr>
        <w:spacing w:before="300"/>
        <w:ind w:left="84" w:right="86" w:firstLine="0"/>
        <w:jc w:val="center"/>
        <w:rPr>
          <w:rFonts w:ascii="Palatino Linotype"/>
          <w:b/>
          <w:i/>
          <w:sz w:val="24"/>
        </w:rPr>
      </w:pPr>
      <w:r>
        <w:rPr>
          <w:rFonts w:ascii="Palatino Linotype"/>
          <w:b/>
          <w:i/>
          <w:sz w:val="24"/>
        </w:rPr>
        <w:t>All</w:t>
      </w:r>
      <w:r>
        <w:rPr>
          <w:rFonts w:ascii="Palatino Linotype"/>
          <w:b/>
          <w:i/>
          <w:spacing w:val="-4"/>
          <w:sz w:val="24"/>
        </w:rPr>
        <w:t xml:space="preserve"> </w:t>
      </w:r>
      <w:r>
        <w:rPr>
          <w:rFonts w:ascii="Palatino Linotype"/>
          <w:b/>
          <w:i/>
          <w:sz w:val="24"/>
        </w:rPr>
        <w:t>the</w:t>
      </w:r>
      <w:r>
        <w:rPr>
          <w:rFonts w:ascii="Palatino Linotype"/>
          <w:b/>
          <w:i/>
          <w:spacing w:val="-2"/>
          <w:sz w:val="24"/>
        </w:rPr>
        <w:t xml:space="preserve"> </w:t>
      </w:r>
      <w:r>
        <w:rPr>
          <w:rFonts w:ascii="Palatino Linotype"/>
          <w:b/>
          <w:i/>
          <w:sz w:val="24"/>
        </w:rPr>
        <w:t>best</w:t>
      </w:r>
      <w:r>
        <w:rPr>
          <w:rFonts w:ascii="Palatino Linotype"/>
          <w:b/>
          <w:i/>
          <w:spacing w:val="-2"/>
          <w:sz w:val="24"/>
        </w:rPr>
        <w:t xml:space="preserve"> </w:t>
      </w:r>
      <w:r>
        <w:rPr>
          <w:rFonts w:ascii="Palatino Linotype"/>
          <w:b/>
          <w:i/>
          <w:sz w:val="24"/>
        </w:rPr>
        <w:t>to</w:t>
      </w:r>
      <w:r>
        <w:rPr>
          <w:rFonts w:ascii="Palatino Linotype"/>
          <w:b/>
          <w:i/>
          <w:spacing w:val="-1"/>
          <w:sz w:val="24"/>
        </w:rPr>
        <w:t xml:space="preserve"> </w:t>
      </w:r>
      <w:r>
        <w:rPr>
          <w:rFonts w:ascii="Palatino Linotype"/>
          <w:b/>
          <w:i/>
          <w:sz w:val="24"/>
        </w:rPr>
        <w:t>all</w:t>
      </w:r>
      <w:r>
        <w:rPr>
          <w:rFonts w:ascii="Palatino Linotype"/>
          <w:b/>
          <w:i/>
          <w:spacing w:val="-4"/>
          <w:sz w:val="24"/>
        </w:rPr>
        <w:t xml:space="preserve"> </w:t>
      </w:r>
      <w:r>
        <w:rPr>
          <w:rFonts w:ascii="Palatino Linotype"/>
          <w:b/>
          <w:i/>
          <w:sz w:val="24"/>
        </w:rPr>
        <w:t>KCSE</w:t>
      </w:r>
      <w:r>
        <w:rPr>
          <w:rFonts w:ascii="Palatino Linotype"/>
          <w:b/>
          <w:i/>
          <w:spacing w:val="-1"/>
          <w:sz w:val="24"/>
        </w:rPr>
        <w:t xml:space="preserve"> </w:t>
      </w:r>
      <w:r>
        <w:rPr>
          <w:rFonts w:ascii="Palatino Linotype"/>
          <w:b/>
          <w:i/>
          <w:sz w:val="24"/>
        </w:rPr>
        <w:t>202</w:t>
      </w:r>
      <w:r>
        <w:rPr>
          <w:rFonts w:hint="default" w:ascii="Palatino Linotype"/>
          <w:b/>
          <w:i/>
          <w:sz w:val="24"/>
          <w:lang w:val="en-US"/>
        </w:rPr>
        <w:t>4</w:t>
      </w:r>
      <w:r>
        <w:rPr>
          <w:rFonts w:ascii="Palatino Linotype"/>
          <w:b/>
          <w:i/>
          <w:spacing w:val="-2"/>
          <w:sz w:val="24"/>
        </w:rPr>
        <w:t xml:space="preserve"> </w:t>
      </w:r>
      <w:r>
        <w:rPr>
          <w:rFonts w:ascii="Palatino Linotype"/>
          <w:b/>
          <w:i/>
          <w:sz w:val="24"/>
        </w:rPr>
        <w:t>Candidates</w:t>
      </w:r>
      <w:r>
        <w:rPr>
          <w:rFonts w:ascii="Palatino Linotype"/>
          <w:b/>
          <w:i/>
          <w:spacing w:val="-3"/>
          <w:sz w:val="24"/>
        </w:rPr>
        <w:t xml:space="preserve"> </w:t>
      </w:r>
      <w:r>
        <w:rPr>
          <w:rFonts w:ascii="Palatino Linotype"/>
          <w:b/>
          <w:i/>
          <w:sz w:val="24"/>
        </w:rPr>
        <w:t>as</w:t>
      </w:r>
      <w:r>
        <w:rPr>
          <w:rFonts w:ascii="Palatino Linotype"/>
          <w:b/>
          <w:i/>
          <w:spacing w:val="-2"/>
          <w:sz w:val="24"/>
        </w:rPr>
        <w:t xml:space="preserve"> </w:t>
      </w:r>
      <w:r>
        <w:rPr>
          <w:rFonts w:ascii="Palatino Linotype"/>
          <w:b/>
          <w:i/>
          <w:sz w:val="24"/>
        </w:rPr>
        <w:t>they</w:t>
      </w:r>
      <w:r>
        <w:rPr>
          <w:rFonts w:ascii="Palatino Linotype"/>
          <w:b/>
          <w:i/>
          <w:spacing w:val="-2"/>
          <w:sz w:val="24"/>
        </w:rPr>
        <w:t xml:space="preserve"> </w:t>
      </w:r>
      <w:r>
        <w:rPr>
          <w:rFonts w:ascii="Palatino Linotype"/>
          <w:b/>
          <w:i/>
          <w:sz w:val="24"/>
        </w:rPr>
        <w:t>prepare</w:t>
      </w:r>
      <w:r>
        <w:rPr>
          <w:rFonts w:ascii="Palatino Linotype"/>
          <w:b/>
          <w:i/>
          <w:spacing w:val="-3"/>
          <w:sz w:val="24"/>
        </w:rPr>
        <w:t xml:space="preserve"> </w:t>
      </w:r>
      <w:r>
        <w:rPr>
          <w:rFonts w:ascii="Palatino Linotype"/>
          <w:b/>
          <w:i/>
          <w:sz w:val="24"/>
        </w:rPr>
        <w:t>for</w:t>
      </w:r>
      <w:r>
        <w:rPr>
          <w:rFonts w:ascii="Palatino Linotype"/>
          <w:b/>
          <w:i/>
          <w:spacing w:val="-2"/>
          <w:sz w:val="24"/>
        </w:rPr>
        <w:t xml:space="preserve"> </w:t>
      </w:r>
      <w:r>
        <w:rPr>
          <w:rFonts w:ascii="Palatino Linotype"/>
          <w:b/>
          <w:i/>
          <w:sz w:val="24"/>
        </w:rPr>
        <w:t>the</w:t>
      </w:r>
      <w:r>
        <w:rPr>
          <w:rFonts w:ascii="Palatino Linotype"/>
          <w:b/>
          <w:i/>
          <w:spacing w:val="-3"/>
          <w:sz w:val="24"/>
        </w:rPr>
        <w:t xml:space="preserve"> </w:t>
      </w:r>
      <w:r>
        <w:rPr>
          <w:rFonts w:ascii="Palatino Linotype"/>
          <w:b/>
          <w:i/>
          <w:sz w:val="24"/>
        </w:rPr>
        <w:t>national</w:t>
      </w:r>
      <w:r>
        <w:rPr>
          <w:rFonts w:ascii="Palatino Linotype"/>
          <w:b/>
          <w:i/>
          <w:spacing w:val="-1"/>
          <w:sz w:val="24"/>
        </w:rPr>
        <w:t xml:space="preserve"> </w:t>
      </w:r>
      <w:r>
        <w:rPr>
          <w:rFonts w:ascii="Palatino Linotype"/>
          <w:b/>
          <w:i/>
          <w:spacing w:val="-2"/>
          <w:sz w:val="24"/>
        </w:rPr>
        <w:t>exams</w:t>
      </w:r>
    </w:p>
    <w:p>
      <w:pPr>
        <w:pStyle w:val="2"/>
        <w:spacing w:before="240"/>
        <w:ind w:left="86" w:right="86"/>
      </w:pPr>
      <w:r>
        <w:t>KENYA</w:t>
      </w:r>
      <w:r>
        <w:rPr>
          <w:spacing w:val="-4"/>
        </w:rPr>
        <w:t xml:space="preserve"> </w:t>
      </w:r>
      <w:r>
        <w:t>EDUCATORS</w:t>
      </w:r>
      <w:r>
        <w:rPr>
          <w:spacing w:val="-3"/>
        </w:rPr>
        <w:t xml:space="preserve"> </w:t>
      </w:r>
      <w:r>
        <w:rPr>
          <w:spacing w:val="-2"/>
        </w:rPr>
        <w:t>CONSULTANCY</w:t>
      </w:r>
    </w:p>
    <w:p>
      <w:pPr>
        <w:pStyle w:val="6"/>
        <w:spacing w:before="161"/>
        <w:rPr>
          <w:rFonts w:ascii="Palatino Linotype"/>
          <w:b/>
          <w:sz w:val="18"/>
        </w:rPr>
      </w:pPr>
    </w:p>
    <w:p>
      <w:pPr>
        <w:spacing w:before="0" w:line="229" w:lineRule="exact"/>
        <w:ind w:left="86" w:right="86" w:firstLine="0"/>
        <w:jc w:val="center"/>
        <w:rPr>
          <w:rFonts w:ascii="Palatino Linotype"/>
          <w:b/>
          <w:sz w:val="18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-55880</wp:posOffset>
                </wp:positionV>
                <wp:extent cx="5981065" cy="56515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56515">
                              <a:moveTo>
                                <a:pt x="5981065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5981065" y="56388"/>
                              </a:lnTo>
                              <a:lnTo>
                                <a:pt x="5981065" y="47244"/>
                              </a:lnTo>
                              <a:close/>
                            </a:path>
                            <a:path w="5981065" h="565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981065" y="38100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70.55pt;margin-top:-4.4pt;height:4.45pt;width:470.95pt;mso-position-horizontal-relative:page;z-index:251659264;mso-width-relative:page;mso-height-relative:page;" fillcolor="#823A0A" filled="t" stroked="f" coordsize="5981065,56515" o:gfxdata="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M72piPXAAAACAEAAA8AAAAAAAAAAQAg&#10;AAAAIgAAAGRycy9kb3ducmV2LnhtbFBLAQIUABQAAAAIAIdO4kBtMVetSAIAAO8FAAAOAAAAAAAA&#10;AAEAIAAAACYBAABkcnMvZTJvRG9jLnhtbFBLBQYAAAAABgAGAFkBAADgBQAAAAA=&#10;" path="m5981065,47244l0,47244,0,56388,5981065,56388,5981065,47244xem5981065,0l0,0,0,38100,5981065,38100,5981065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Palatino Linotype"/>
          <w:b/>
          <w:sz w:val="18"/>
        </w:rPr>
        <w:t>Compiled</w:t>
      </w:r>
      <w:r>
        <w:rPr>
          <w:rFonts w:ascii="Palatino Linotype"/>
          <w:b/>
          <w:spacing w:val="-4"/>
          <w:sz w:val="18"/>
        </w:rPr>
        <w:t xml:space="preserve"> </w:t>
      </w:r>
      <w:r>
        <w:rPr>
          <w:rFonts w:ascii="Palatino Linotype"/>
          <w:b/>
          <w:sz w:val="18"/>
        </w:rPr>
        <w:t>and</w:t>
      </w:r>
      <w:r>
        <w:rPr>
          <w:rFonts w:ascii="Palatino Linotype"/>
          <w:b/>
          <w:spacing w:val="-4"/>
          <w:sz w:val="18"/>
        </w:rPr>
        <w:t xml:space="preserve"> </w:t>
      </w:r>
      <w:r>
        <w:rPr>
          <w:rFonts w:ascii="Palatino Linotype"/>
          <w:b/>
          <w:sz w:val="18"/>
        </w:rPr>
        <w:t>Distributed</w:t>
      </w:r>
      <w:r>
        <w:rPr>
          <w:rFonts w:ascii="Palatino Linotype"/>
          <w:b/>
          <w:spacing w:val="-1"/>
          <w:sz w:val="18"/>
        </w:rPr>
        <w:t xml:space="preserve"> </w:t>
      </w:r>
      <w:r>
        <w:rPr>
          <w:rFonts w:ascii="Palatino Linotype"/>
          <w:b/>
          <w:sz w:val="18"/>
        </w:rPr>
        <w:t>by</w:t>
      </w:r>
      <w:r>
        <w:rPr>
          <w:rFonts w:ascii="Palatino Linotype"/>
          <w:b/>
          <w:spacing w:val="-4"/>
          <w:sz w:val="18"/>
        </w:rPr>
        <w:t xml:space="preserve"> </w:t>
      </w:r>
      <w:r>
        <w:rPr>
          <w:rFonts w:ascii="Palatino Linotype"/>
          <w:b/>
          <w:sz w:val="18"/>
        </w:rPr>
        <w:t>Kenya</w:t>
      </w:r>
      <w:r>
        <w:rPr>
          <w:rFonts w:ascii="Palatino Linotype"/>
          <w:b/>
          <w:spacing w:val="-2"/>
          <w:sz w:val="18"/>
        </w:rPr>
        <w:t xml:space="preserve"> </w:t>
      </w:r>
      <w:r>
        <w:rPr>
          <w:rFonts w:ascii="Palatino Linotype"/>
          <w:b/>
          <w:sz w:val="18"/>
        </w:rPr>
        <w:t>Educators</w:t>
      </w:r>
      <w:r>
        <w:rPr>
          <w:rFonts w:ascii="Palatino Linotype"/>
          <w:b/>
          <w:spacing w:val="-3"/>
          <w:sz w:val="18"/>
        </w:rPr>
        <w:t xml:space="preserve"> </w:t>
      </w:r>
      <w:r>
        <w:rPr>
          <w:rFonts w:ascii="Palatino Linotype"/>
          <w:b/>
          <w:sz w:val="18"/>
        </w:rPr>
        <w:t>Consultancy,</w:t>
      </w:r>
      <w:r>
        <w:rPr>
          <w:rFonts w:ascii="Palatino Linotype"/>
          <w:b/>
          <w:spacing w:val="-2"/>
          <w:sz w:val="18"/>
        </w:rPr>
        <w:t xml:space="preserve"> </w:t>
      </w:r>
      <w:r>
        <w:rPr>
          <w:rFonts w:ascii="Palatino Linotype"/>
          <w:b/>
          <w:sz w:val="18"/>
        </w:rPr>
        <w:t>P.O.BOX</w:t>
      </w:r>
      <w:r>
        <w:rPr>
          <w:rFonts w:ascii="Palatino Linotype"/>
          <w:b/>
          <w:spacing w:val="2"/>
          <w:sz w:val="18"/>
        </w:rPr>
        <w:t xml:space="preserve"> </w:t>
      </w:r>
      <w:r>
        <w:rPr>
          <w:rFonts w:ascii="Palatino Linotype"/>
          <w:b/>
          <w:sz w:val="18"/>
        </w:rPr>
        <w:t>15400-00500,</w:t>
      </w:r>
      <w:r>
        <w:rPr>
          <w:rFonts w:ascii="Palatino Linotype"/>
          <w:b/>
          <w:spacing w:val="-3"/>
          <w:sz w:val="18"/>
        </w:rPr>
        <w:t xml:space="preserve"> </w:t>
      </w:r>
      <w:r>
        <w:rPr>
          <w:rFonts w:ascii="Palatino Linotype"/>
          <w:b/>
          <w:spacing w:val="-2"/>
          <w:sz w:val="18"/>
        </w:rPr>
        <w:t>Nairobi.</w:t>
      </w:r>
    </w:p>
    <w:p>
      <w:pPr>
        <w:spacing w:before="6" w:line="216" w:lineRule="auto"/>
        <w:ind w:left="85" w:right="86" w:firstLine="0"/>
        <w:jc w:val="center"/>
        <w:rPr>
          <w:rFonts w:ascii="Palatino Linotype"/>
          <w:b/>
          <w:sz w:val="18"/>
        </w:rPr>
      </w:pPr>
      <w:r>
        <w:rPr>
          <w:rFonts w:ascii="Palatino Linotype"/>
          <w:b/>
          <w:sz w:val="18"/>
        </w:rPr>
        <w:t>Tel</w:t>
      </w:r>
      <w:r>
        <w:rPr>
          <w:rFonts w:ascii="Palatino Linotype"/>
          <w:b/>
          <w:spacing w:val="-1"/>
          <w:sz w:val="18"/>
        </w:rPr>
        <w:t xml:space="preserve"> </w:t>
      </w:r>
      <w:r>
        <w:rPr>
          <w:rFonts w:ascii="Palatino Linotype"/>
          <w:b/>
          <w:sz w:val="18"/>
        </w:rPr>
        <w:t xml:space="preserve">0724333200 </w:t>
      </w:r>
      <w:r>
        <w:rPr>
          <w:rFonts w:ascii="Palatino Linotype"/>
          <w:b/>
          <w:spacing w:val="-3"/>
          <w:sz w:val="18"/>
        </w:rPr>
        <w:t xml:space="preserve"> </w:t>
      </w:r>
      <w:r>
        <w:rPr>
          <w:rFonts w:ascii="Palatino Linotype"/>
          <w:b/>
          <w:sz w:val="18"/>
        </w:rPr>
        <w:t>ORDER</w:t>
      </w:r>
      <w:r>
        <w:rPr>
          <w:rFonts w:ascii="Palatino Linotype"/>
          <w:b/>
          <w:spacing w:val="-1"/>
          <w:sz w:val="18"/>
        </w:rPr>
        <w:t xml:space="preserve"> </w:t>
      </w:r>
      <w:r>
        <w:rPr>
          <w:rFonts w:ascii="Palatino Linotype"/>
          <w:b/>
          <w:sz w:val="18"/>
        </w:rPr>
        <w:t>COMPLETE</w:t>
      </w:r>
      <w:r>
        <w:rPr>
          <w:rFonts w:ascii="Palatino Linotype"/>
          <w:b/>
          <w:spacing w:val="-3"/>
          <w:sz w:val="18"/>
        </w:rPr>
        <w:t xml:space="preserve"> </w:t>
      </w:r>
      <w:r>
        <w:rPr>
          <w:rFonts w:ascii="Palatino Linotype"/>
          <w:b/>
          <w:sz w:val="18"/>
        </w:rPr>
        <w:t>NOTES</w:t>
      </w:r>
      <w:r>
        <w:rPr>
          <w:rFonts w:ascii="Palatino Linotype"/>
          <w:b/>
          <w:spacing w:val="-3"/>
          <w:sz w:val="18"/>
        </w:rPr>
        <w:t xml:space="preserve"> </w:t>
      </w:r>
      <w:r>
        <w:rPr>
          <w:rFonts w:ascii="Palatino Linotype"/>
          <w:b/>
          <w:sz w:val="18"/>
        </w:rPr>
        <w:t>&amp; SIMILAR</w:t>
      </w:r>
      <w:r>
        <w:rPr>
          <w:rFonts w:ascii="Palatino Linotype"/>
          <w:b/>
          <w:spacing w:val="-2"/>
          <w:sz w:val="18"/>
        </w:rPr>
        <w:t xml:space="preserve"> </w:t>
      </w:r>
      <w:r>
        <w:rPr>
          <w:rFonts w:ascii="Palatino Linotype"/>
          <w:b/>
          <w:sz w:val="18"/>
        </w:rPr>
        <w:t xml:space="preserve">RESOURCES AT </w:t>
      </w:r>
      <w:r>
        <w:fldChar w:fldCharType="begin"/>
      </w:r>
      <w:r>
        <w:instrText xml:space="preserve"> HYPERLINK "http://www.kenyaeducators.co.ke/" \h </w:instrText>
      </w:r>
      <w:r>
        <w:fldChar w:fldCharType="separate"/>
      </w:r>
      <w:r>
        <w:rPr>
          <w:rFonts w:ascii="Palatino Linotype"/>
          <w:b/>
          <w:color w:val="0462C1"/>
          <w:sz w:val="18"/>
          <w:u w:val="single" w:color="0462C1"/>
        </w:rPr>
        <w:t>www.kenyaeducators.co.ke</w:t>
      </w:r>
      <w:r>
        <w:rPr>
          <w:rFonts w:ascii="Palatino Linotype"/>
          <w:b/>
          <w:color w:val="0462C1"/>
          <w:sz w:val="18"/>
          <w:u w:val="single" w:color="0462C1"/>
        </w:rPr>
        <w:fldChar w:fldCharType="end"/>
      </w:r>
      <w:r>
        <w:rPr>
          <w:rFonts w:ascii="Palatino Linotype"/>
          <w:b/>
          <w:color w:val="0462C1"/>
          <w:sz w:val="18"/>
        </w:rPr>
        <w:t xml:space="preserve"> </w:t>
      </w:r>
      <w:r>
        <w:rPr>
          <w:rFonts w:ascii="Palatino Linotype"/>
          <w:b/>
          <w:sz w:val="18"/>
        </w:rPr>
        <w:t>or Contact 07</w:t>
      </w:r>
      <w:r>
        <w:rPr>
          <w:rFonts w:hint="default" w:ascii="Palatino Linotype"/>
          <w:b/>
          <w:sz w:val="18"/>
          <w:lang w:val="en-US"/>
        </w:rPr>
        <w:t>88981034</w:t>
      </w:r>
      <w:r>
        <w:rPr>
          <w:rFonts w:ascii="Palatino Linotype"/>
          <w:b/>
          <w:sz w:val="18"/>
        </w:rPr>
        <w:t>/0768321553</w:t>
      </w:r>
    </w:p>
    <w:p>
      <w:pPr>
        <w:spacing w:after="0" w:line="216" w:lineRule="auto"/>
        <w:jc w:val="center"/>
        <w:rPr>
          <w:rFonts w:ascii="Palatino Linotype"/>
          <w:sz w:val="18"/>
        </w:rPr>
        <w:sectPr>
          <w:headerReference r:id="rId5" w:type="default"/>
          <w:type w:val="continuous"/>
          <w:pgSz w:w="12240" w:h="15840"/>
          <w:pgMar w:top="1360" w:right="1420" w:bottom="280" w:left="1420" w:header="720" w:footer="720" w:gutter="0"/>
          <w:pgNumType w:fmt="decimal"/>
          <w:cols w:space="720" w:num="1"/>
        </w:sectPr>
      </w:pPr>
    </w:p>
    <w:p>
      <w:pPr>
        <w:spacing w:before="77" w:line="396" w:lineRule="auto"/>
        <w:ind w:left="100" w:right="173" w:firstLine="0"/>
        <w:jc w:val="both"/>
        <w:rPr>
          <w:b/>
          <w:sz w:val="28"/>
        </w:rPr>
      </w:pPr>
      <w:bookmarkStart w:id="1" w:name="HIST PP1 CYCLE 1 QNS"/>
      <w:bookmarkEnd w:id="1"/>
      <w:r>
        <w:rPr>
          <w:b/>
          <w:spacing w:val="-2"/>
          <w:sz w:val="28"/>
        </w:rPr>
        <w:t xml:space="preserve">NAME………………………………………………………..ADM…………… CLASS…………………DATE…………………………SIGN……………….. </w:t>
      </w:r>
      <w:r>
        <w:rPr>
          <w:b/>
          <w:sz w:val="28"/>
        </w:rPr>
        <w:t>SCHOOL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……………………………………………………………………….. </w:t>
      </w:r>
      <w:r>
        <w:rPr>
          <w:b/>
          <w:spacing w:val="-4"/>
          <w:sz w:val="28"/>
        </w:rPr>
        <w:t>311/1</w:t>
      </w:r>
    </w:p>
    <w:p>
      <w:pPr>
        <w:spacing w:before="0" w:line="396" w:lineRule="auto"/>
        <w:ind w:left="100" w:right="4164" w:firstLine="0"/>
        <w:jc w:val="left"/>
        <w:rPr>
          <w:b/>
          <w:sz w:val="28"/>
        </w:rPr>
      </w:pPr>
      <w:r>
        <w:rPr>
          <w:b/>
          <w:sz w:val="28"/>
        </w:rPr>
        <w:t>HISTORY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GOVERNMENT PAPER 1</w:t>
      </w:r>
    </w:p>
    <w:p>
      <w:pPr>
        <w:spacing w:before="0" w:line="320" w:lineRule="exact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TIME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2HRS</w:t>
      </w:r>
    </w:p>
    <w:p>
      <w:pPr>
        <w:pStyle w:val="2"/>
        <w:spacing w:before="165"/>
        <w:ind w:left="429"/>
        <w:jc w:val="left"/>
      </w:pPr>
      <w:r>
        <w:t>KCSE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6"/>
        <w:spacing w:before="391"/>
        <w:rPr>
          <w:rFonts w:ascii="Palatino Linotype"/>
          <w:b/>
          <w:sz w:val="40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INSTRUCTIONS TO</w:t>
      </w:r>
      <w:r>
        <w:rPr>
          <w:b/>
          <w:spacing w:val="-2"/>
          <w:sz w:val="24"/>
        </w:rPr>
        <w:t xml:space="preserve"> CANDIDATES</w:t>
      </w:r>
    </w:p>
    <w:p>
      <w:pPr>
        <w:spacing w:before="201" w:line="415" w:lineRule="auto"/>
        <w:ind w:left="100" w:right="4164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consists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sections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 Answer all question in section A</w:t>
      </w:r>
    </w:p>
    <w:p>
      <w:pPr>
        <w:spacing w:before="1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Choose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section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section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C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77" w:after="1"/>
        <w:rPr>
          <w:b/>
          <w:sz w:val="20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7"/>
        <w:gridCol w:w="972"/>
        <w:gridCol w:w="970"/>
        <w:gridCol w:w="969"/>
        <w:gridCol w:w="967"/>
        <w:gridCol w:w="969"/>
        <w:gridCol w:w="969"/>
        <w:gridCol w:w="970"/>
        <w:gridCol w:w="10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2" w:hRule="atLeast"/>
        </w:trPr>
        <w:tc>
          <w:tcPr>
            <w:tcW w:w="1207" w:type="dxa"/>
          </w:tcPr>
          <w:p>
            <w:pPr>
              <w:pStyle w:val="12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SECTION</w:t>
            </w:r>
          </w:p>
          <w:p>
            <w:pPr>
              <w:pStyle w:val="12"/>
              <w:rPr>
                <w:b/>
                <w:sz w:val="22"/>
              </w:rPr>
            </w:pPr>
          </w:p>
          <w:p>
            <w:pPr>
              <w:pStyle w:val="12"/>
              <w:ind w:left="107"/>
              <w:rPr>
                <w:b/>
                <w:sz w:val="22"/>
              </w:rPr>
            </w:pPr>
            <w:r>
              <w:rPr>
                <w:b/>
                <w:spacing w:val="-10"/>
                <w:sz w:val="22"/>
              </w:rPr>
              <w:t>A</w:t>
            </w:r>
          </w:p>
        </w:tc>
        <w:tc>
          <w:tcPr>
            <w:tcW w:w="3878" w:type="dxa"/>
            <w:gridSpan w:val="4"/>
          </w:tcPr>
          <w:p>
            <w:pPr>
              <w:pStyle w:val="12"/>
              <w:spacing w:line="251" w:lineRule="exact"/>
              <w:ind w:left="1210"/>
              <w:rPr>
                <w:b/>
                <w:sz w:val="22"/>
              </w:rPr>
            </w:pPr>
            <w:r>
              <w:rPr>
                <w:b/>
                <w:sz w:val="22"/>
              </w:rPr>
              <w:t>SECTION</w:t>
            </w:r>
            <w:r>
              <w:rPr>
                <w:b/>
                <w:spacing w:val="-10"/>
                <w:sz w:val="22"/>
              </w:rPr>
              <w:t xml:space="preserve"> B</w:t>
            </w:r>
          </w:p>
        </w:tc>
        <w:tc>
          <w:tcPr>
            <w:tcW w:w="2908" w:type="dxa"/>
            <w:gridSpan w:val="3"/>
          </w:tcPr>
          <w:p>
            <w:pPr>
              <w:pStyle w:val="12"/>
              <w:spacing w:line="251" w:lineRule="exact"/>
              <w:ind w:left="440"/>
              <w:rPr>
                <w:b/>
                <w:sz w:val="22"/>
              </w:rPr>
            </w:pPr>
            <w:r>
              <w:rPr>
                <w:b/>
                <w:sz w:val="22"/>
              </w:rPr>
              <w:t>SECTION</w:t>
            </w:r>
            <w:r>
              <w:rPr>
                <w:b/>
                <w:spacing w:val="-5"/>
                <w:sz w:val="22"/>
              </w:rPr>
              <w:t xml:space="preserve"> </w:t>
            </w:r>
            <w:r>
              <w:rPr>
                <w:b/>
                <w:spacing w:val="-10"/>
                <w:sz w:val="22"/>
              </w:rPr>
              <w:t>C</w:t>
            </w:r>
          </w:p>
        </w:tc>
        <w:tc>
          <w:tcPr>
            <w:tcW w:w="1022" w:type="dxa"/>
          </w:tcPr>
          <w:p>
            <w:pPr>
              <w:pStyle w:val="12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GRAND</w:t>
            </w:r>
          </w:p>
          <w:p>
            <w:pPr>
              <w:pStyle w:val="12"/>
              <w:rPr>
                <w:b/>
                <w:sz w:val="22"/>
              </w:rPr>
            </w:pPr>
          </w:p>
          <w:p>
            <w:pPr>
              <w:pStyle w:val="12"/>
              <w:ind w:left="10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207" w:type="dxa"/>
          </w:tcPr>
          <w:p>
            <w:pPr>
              <w:pStyle w:val="12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1-</w:t>
            </w:r>
            <w:r>
              <w:rPr>
                <w:b/>
                <w:spacing w:val="-5"/>
                <w:sz w:val="22"/>
              </w:rPr>
              <w:t>17</w:t>
            </w:r>
          </w:p>
        </w:tc>
        <w:tc>
          <w:tcPr>
            <w:tcW w:w="972" w:type="dxa"/>
          </w:tcPr>
          <w:p>
            <w:pPr>
              <w:pStyle w:val="12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18</w:t>
            </w:r>
          </w:p>
        </w:tc>
        <w:tc>
          <w:tcPr>
            <w:tcW w:w="970" w:type="dxa"/>
          </w:tcPr>
          <w:p>
            <w:pPr>
              <w:pStyle w:val="12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19</w:t>
            </w:r>
          </w:p>
        </w:tc>
        <w:tc>
          <w:tcPr>
            <w:tcW w:w="969" w:type="dxa"/>
          </w:tcPr>
          <w:p>
            <w:pPr>
              <w:pStyle w:val="12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20</w:t>
            </w:r>
          </w:p>
        </w:tc>
        <w:tc>
          <w:tcPr>
            <w:tcW w:w="967" w:type="dxa"/>
          </w:tcPr>
          <w:p>
            <w:pPr>
              <w:pStyle w:val="12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21</w:t>
            </w:r>
          </w:p>
        </w:tc>
        <w:tc>
          <w:tcPr>
            <w:tcW w:w="969" w:type="dxa"/>
          </w:tcPr>
          <w:p>
            <w:pPr>
              <w:pStyle w:val="12"/>
              <w:spacing w:line="251" w:lineRule="exact"/>
              <w:ind w:left="109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22</w:t>
            </w:r>
          </w:p>
        </w:tc>
        <w:tc>
          <w:tcPr>
            <w:tcW w:w="969" w:type="dxa"/>
          </w:tcPr>
          <w:p>
            <w:pPr>
              <w:pStyle w:val="12"/>
              <w:spacing w:line="251" w:lineRule="exact"/>
              <w:ind w:left="109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23</w:t>
            </w:r>
          </w:p>
        </w:tc>
        <w:tc>
          <w:tcPr>
            <w:tcW w:w="970" w:type="dxa"/>
          </w:tcPr>
          <w:p>
            <w:pPr>
              <w:pStyle w:val="12"/>
              <w:spacing w:line="251" w:lineRule="exact"/>
              <w:ind w:left="110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24</w:t>
            </w:r>
          </w:p>
        </w:tc>
        <w:tc>
          <w:tcPr>
            <w:tcW w:w="1022" w:type="dxa"/>
            <w:vMerge w:val="restart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1207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972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970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969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967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969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969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970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02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r:id="rId6" w:type="default"/>
          <w:pgSz w:w="11910" w:h="16840"/>
          <w:pgMar w:top="1340" w:right="1320" w:bottom="2140" w:left="1340" w:header="0" w:footer="1946" w:gutter="0"/>
          <w:pgNumType w:fmt="decimal"/>
          <w:cols w:space="720" w:num="1"/>
        </w:sectPr>
      </w:pPr>
    </w:p>
    <w:p>
      <w:pPr>
        <w:spacing w:before="77"/>
        <w:ind w:left="2" w:right="20" w:firstLine="0"/>
        <w:jc w:val="center"/>
        <w:rPr>
          <w:b/>
          <w:sz w:val="28"/>
        </w:rPr>
      </w:pPr>
      <w:r>
        <w:rPr>
          <w:b/>
          <w:sz w:val="28"/>
          <w:u w:val="single"/>
        </w:rPr>
        <w:t>SECTION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z w:val="28"/>
          <w:u w:val="single"/>
        </w:rPr>
        <w:t>A</w:t>
      </w:r>
      <w:r>
        <w:rPr>
          <w:b/>
          <w:spacing w:val="-3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(25marks)</w:t>
      </w:r>
    </w:p>
    <w:p>
      <w:pPr>
        <w:spacing w:before="162"/>
        <w:ind w:left="0" w:right="20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Answer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ALL the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questions in this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section</w:t>
      </w:r>
    </w:p>
    <w:p>
      <w:pPr>
        <w:pStyle w:val="11"/>
        <w:numPr>
          <w:ilvl w:val="0"/>
          <w:numId w:val="1"/>
        </w:numPr>
        <w:tabs>
          <w:tab w:val="left" w:pos="819"/>
          <w:tab w:val="left" w:pos="8413"/>
        </w:tabs>
        <w:spacing w:before="153" w:after="0" w:line="240" w:lineRule="auto"/>
        <w:ind w:left="819" w:right="0" w:hanging="359"/>
        <w:jc w:val="left"/>
        <w:rPr>
          <w:b/>
          <w:i/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unwritten sources</w:t>
      </w:r>
      <w:r>
        <w:rPr>
          <w:spacing w:val="-1"/>
          <w:sz w:val="24"/>
        </w:rPr>
        <w:t xml:space="preserve"> </w:t>
      </w:r>
      <w:r>
        <w:rPr>
          <w:sz w:val="24"/>
        </w:rPr>
        <w:t>of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in history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government.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"/>
        </w:numPr>
        <w:tabs>
          <w:tab w:val="left" w:pos="819"/>
          <w:tab w:val="left" w:pos="8501"/>
        </w:tabs>
        <w:spacing w:before="1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of the Njuri</w:t>
      </w:r>
      <w:r>
        <w:rPr>
          <w:spacing w:val="1"/>
          <w:sz w:val="24"/>
        </w:rPr>
        <w:t xml:space="preserve"> </w:t>
      </w:r>
      <w:r>
        <w:rPr>
          <w:sz w:val="24"/>
        </w:rPr>
        <w:t>Ncheke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Ameru </w:t>
      </w:r>
      <w:r>
        <w:rPr>
          <w:spacing w:val="-2"/>
          <w:sz w:val="24"/>
        </w:rPr>
        <w:t>community</w:t>
      </w:r>
      <w:r>
        <w:rPr>
          <w:b/>
          <w:i/>
          <w:spacing w:val="-2"/>
          <w:sz w:val="24"/>
        </w:rPr>
        <w:t>.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"/>
        </w:numPr>
        <w:tabs>
          <w:tab w:val="left" w:pos="820"/>
          <w:tab w:val="left" w:pos="8429"/>
        </w:tabs>
        <w:spacing w:before="276" w:after="0" w:line="480" w:lineRule="auto"/>
        <w:ind w:left="820" w:right="120" w:hanging="360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3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31"/>
          <w:sz w:val="24"/>
        </w:rPr>
        <w:t xml:space="preserve"> </w:t>
      </w:r>
      <w:r>
        <w:rPr>
          <w:sz w:val="24"/>
        </w:rPr>
        <w:t>cultural</w:t>
      </w:r>
      <w:r>
        <w:rPr>
          <w:spacing w:val="31"/>
          <w:sz w:val="24"/>
        </w:rPr>
        <w:t xml:space="preserve"> </w:t>
      </w:r>
      <w:r>
        <w:rPr>
          <w:sz w:val="24"/>
        </w:rPr>
        <w:t>practices</w:t>
      </w:r>
      <w:r>
        <w:rPr>
          <w:spacing w:val="33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were</w:t>
      </w:r>
      <w:r>
        <w:rPr>
          <w:spacing w:val="31"/>
          <w:sz w:val="24"/>
        </w:rPr>
        <w:t xml:space="preserve"> </w:t>
      </w:r>
      <w:r>
        <w:rPr>
          <w:sz w:val="24"/>
        </w:rPr>
        <w:t>adopted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Maasai</w:t>
      </w:r>
      <w:r>
        <w:rPr>
          <w:spacing w:val="34"/>
          <w:sz w:val="24"/>
        </w:rPr>
        <w:t xml:space="preserve"> </w:t>
      </w:r>
      <w:r>
        <w:rPr>
          <w:sz w:val="24"/>
        </w:rPr>
        <w:t>from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 xml:space="preserve">southern </w:t>
      </w:r>
      <w:r>
        <w:rPr>
          <w:spacing w:val="-2"/>
          <w:sz w:val="24"/>
        </w:rPr>
        <w:t>Cushites.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two </w:t>
      </w:r>
      <w:r>
        <w:rPr>
          <w:sz w:val="24"/>
        </w:rPr>
        <w:t>missionary</w:t>
      </w:r>
      <w:r>
        <w:rPr>
          <w:spacing w:val="-6"/>
          <w:sz w:val="24"/>
        </w:rPr>
        <w:t xml:space="preserve"> </w:t>
      </w:r>
      <w:r>
        <w:rPr>
          <w:sz w:val="24"/>
        </w:rPr>
        <w:t>societies that operated</w:t>
      </w:r>
      <w:r>
        <w:rPr>
          <w:spacing w:val="-1"/>
          <w:sz w:val="24"/>
        </w:rPr>
        <w:t xml:space="preserve"> </w:t>
      </w:r>
      <w:r>
        <w:rPr>
          <w:sz w:val="24"/>
        </w:rPr>
        <w:t>in Kenya during</w:t>
      </w:r>
      <w:r>
        <w:rPr>
          <w:spacing w:val="-3"/>
          <w:sz w:val="24"/>
        </w:rPr>
        <w:t xml:space="preserve"> </w:t>
      </w:r>
      <w:r>
        <w:rPr>
          <w:sz w:val="24"/>
        </w:rPr>
        <w:t>the 19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 xml:space="preserve"> century.</w:t>
      </w:r>
      <w:r>
        <w:rPr>
          <w:spacing w:val="3"/>
          <w:sz w:val="24"/>
          <w:vertAlign w:val="baseline"/>
        </w:rPr>
        <w:t xml:space="preserve"> </w:t>
      </w:r>
      <w:r>
        <w:rPr>
          <w:b/>
          <w:i/>
          <w:spacing w:val="-2"/>
          <w:sz w:val="24"/>
          <w:vertAlign w:val="baseline"/>
        </w:rPr>
        <w:t>(2mks)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"/>
        </w:numPr>
        <w:tabs>
          <w:tab w:val="left" w:pos="820"/>
          <w:tab w:val="left" w:pos="7700"/>
        </w:tabs>
        <w:spacing w:before="0" w:after="0" w:line="480" w:lineRule="auto"/>
        <w:ind w:left="820" w:right="121" w:hanging="360"/>
        <w:jc w:val="left"/>
        <w:rPr>
          <w:sz w:val="24"/>
        </w:rPr>
      </w:pPr>
      <w:r>
        <w:rPr>
          <w:sz w:val="24"/>
        </w:rPr>
        <w:t>Give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reasons</w:t>
      </w:r>
      <w:r>
        <w:rPr>
          <w:spacing w:val="-4"/>
          <w:sz w:val="24"/>
        </w:rPr>
        <w:t xml:space="preserve"> </w:t>
      </w:r>
      <w:r>
        <w:rPr>
          <w:sz w:val="24"/>
        </w:rPr>
        <w:t>why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Oman</w:t>
      </w:r>
      <w:r>
        <w:rPr>
          <w:spacing w:val="-3"/>
          <w:sz w:val="24"/>
        </w:rPr>
        <w:t xml:space="preserve"> </w:t>
      </w:r>
      <w:r>
        <w:rPr>
          <w:sz w:val="24"/>
        </w:rPr>
        <w:t>rulers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7"/>
          <w:sz w:val="24"/>
        </w:rPr>
        <w:t xml:space="preserve"> </w:t>
      </w:r>
      <w:r>
        <w:rPr>
          <w:sz w:val="24"/>
        </w:rPr>
        <w:t>interested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establishing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control over the Kenyan coast</w:t>
      </w:r>
      <w:r>
        <w:rPr>
          <w:b/>
          <w:i/>
          <w:sz w:val="24"/>
        </w:rPr>
        <w:t>.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"/>
        </w:numPr>
        <w:tabs>
          <w:tab w:val="left" w:pos="819"/>
          <w:tab w:val="left" w:pos="8408"/>
        </w:tabs>
        <w:spacing w:before="0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children.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"/>
        </w:numPr>
        <w:tabs>
          <w:tab w:val="left" w:pos="819"/>
          <w:tab w:val="left" w:pos="8545"/>
        </w:tabs>
        <w:spacing w:before="0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constitutional</w:t>
      </w:r>
      <w:r>
        <w:rPr>
          <w:spacing w:val="1"/>
          <w:sz w:val="24"/>
        </w:rPr>
        <w:t xml:space="preserve"> </w:t>
      </w:r>
      <w:r>
        <w:rPr>
          <w:sz w:val="24"/>
        </w:rPr>
        <w:t>amendment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3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multi-party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states</w:t>
      </w:r>
      <w:r>
        <w:rPr>
          <w:b/>
          <w:i/>
          <w:spacing w:val="-2"/>
          <w:sz w:val="24"/>
        </w:rPr>
        <w:t>?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"/>
        </w:numPr>
        <w:tabs>
          <w:tab w:val="left" w:pos="819"/>
          <w:tab w:val="left" w:pos="8408"/>
        </w:tabs>
        <w:spacing w:before="0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bodies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"/>
        </w:numPr>
        <w:tabs>
          <w:tab w:val="left" w:pos="820"/>
        </w:tabs>
        <w:spacing w:before="1" w:after="0" w:line="480" w:lineRule="auto"/>
        <w:ind w:left="820" w:right="118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40"/>
          <w:sz w:val="24"/>
        </w:rPr>
        <w:t xml:space="preserve"> </w:t>
      </w:r>
      <w:r>
        <w:rPr>
          <w:sz w:val="24"/>
        </w:rPr>
        <w:t>education</w:t>
      </w:r>
      <w:r>
        <w:rPr>
          <w:spacing w:val="40"/>
          <w:sz w:val="24"/>
        </w:rPr>
        <w:t xml:space="preserve"> </w:t>
      </w:r>
      <w:r>
        <w:rPr>
          <w:sz w:val="24"/>
        </w:rPr>
        <w:t>commissions</w:t>
      </w:r>
      <w:r>
        <w:rPr>
          <w:spacing w:val="40"/>
          <w:sz w:val="24"/>
        </w:rPr>
        <w:t xml:space="preserve"> </w:t>
      </w:r>
      <w:r>
        <w:rPr>
          <w:sz w:val="24"/>
        </w:rPr>
        <w:t>established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Kenya</w:t>
      </w:r>
      <w:r>
        <w:rPr>
          <w:spacing w:val="40"/>
          <w:sz w:val="24"/>
        </w:rPr>
        <w:t xml:space="preserve"> </w:t>
      </w:r>
      <w:r>
        <w:rPr>
          <w:sz w:val="24"/>
        </w:rPr>
        <w:t>before</w:t>
      </w:r>
      <w:r>
        <w:rPr>
          <w:spacing w:val="40"/>
          <w:sz w:val="24"/>
        </w:rPr>
        <w:t xml:space="preserve"> </w:t>
      </w:r>
      <w:r>
        <w:rPr>
          <w:sz w:val="24"/>
        </w:rPr>
        <w:t>independence.</w:t>
      </w:r>
      <w:r>
        <w:rPr>
          <w:spacing w:val="80"/>
          <w:w w:val="150"/>
          <w:sz w:val="24"/>
        </w:rPr>
        <w:t xml:space="preserve"> </w:t>
      </w:r>
      <w:r>
        <w:rPr>
          <w:spacing w:val="-2"/>
          <w:sz w:val="24"/>
        </w:rPr>
        <w:t>(2mks)</w:t>
      </w:r>
    </w:p>
    <w:p>
      <w:pPr>
        <w:pStyle w:val="11"/>
        <w:numPr>
          <w:ilvl w:val="0"/>
          <w:numId w:val="1"/>
        </w:numPr>
        <w:tabs>
          <w:tab w:val="left" w:pos="820"/>
          <w:tab w:val="left" w:pos="8516"/>
        </w:tabs>
        <w:spacing w:before="0" w:after="0" w:line="480" w:lineRule="auto"/>
        <w:ind w:left="820" w:right="120" w:hanging="360"/>
        <w:jc w:val="left"/>
        <w:rPr>
          <w:sz w:val="24"/>
        </w:rPr>
      </w:pP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which</w:t>
      </w:r>
      <w:r>
        <w:rPr>
          <w:spacing w:val="26"/>
          <w:sz w:val="24"/>
        </w:rPr>
        <w:t xml:space="preserve"> </w:t>
      </w:r>
      <w:r>
        <w:rPr>
          <w:sz w:val="24"/>
        </w:rPr>
        <w:t>way did</w:t>
      </w:r>
      <w:r>
        <w:rPr>
          <w:spacing w:val="27"/>
          <w:sz w:val="24"/>
        </w:rPr>
        <w:t xml:space="preserve"> </w:t>
      </w:r>
      <w:r>
        <w:rPr>
          <w:sz w:val="24"/>
        </w:rPr>
        <w:t>Swynerton</w:t>
      </w:r>
      <w:r>
        <w:rPr>
          <w:spacing w:val="26"/>
          <w:sz w:val="24"/>
        </w:rPr>
        <w:t xml:space="preserve"> </w:t>
      </w:r>
      <w:r>
        <w:rPr>
          <w:sz w:val="24"/>
        </w:rPr>
        <w:t>plan</w:t>
      </w:r>
      <w:r>
        <w:rPr>
          <w:spacing w:val="26"/>
          <w:sz w:val="24"/>
        </w:rPr>
        <w:t xml:space="preserve"> </w:t>
      </w:r>
      <w:r>
        <w:rPr>
          <w:sz w:val="24"/>
        </w:rPr>
        <w:t>benefit</w:t>
      </w:r>
      <w:r>
        <w:rPr>
          <w:spacing w:val="26"/>
          <w:sz w:val="24"/>
        </w:rPr>
        <w:t xml:space="preserve"> </w:t>
      </w:r>
      <w:r>
        <w:rPr>
          <w:sz w:val="24"/>
        </w:rPr>
        <w:t>theAfricans</w:t>
      </w:r>
      <w:r>
        <w:rPr>
          <w:spacing w:val="26"/>
          <w:sz w:val="24"/>
        </w:rPr>
        <w:t xml:space="preserve"> </w:t>
      </w:r>
      <w:r>
        <w:rPr>
          <w:sz w:val="24"/>
        </w:rPr>
        <w:t>in</w:t>
      </w:r>
      <w:r>
        <w:rPr>
          <w:spacing w:val="27"/>
          <w:sz w:val="24"/>
        </w:rPr>
        <w:t xml:space="preserve"> </w:t>
      </w:r>
      <w:r>
        <w:rPr>
          <w:sz w:val="24"/>
        </w:rPr>
        <w:t>Kenya</w:t>
      </w:r>
      <w:r>
        <w:rPr>
          <w:spacing w:val="29"/>
          <w:sz w:val="24"/>
        </w:rPr>
        <w:t xml:space="preserve"> </w:t>
      </w:r>
      <w:r>
        <w:rPr>
          <w:sz w:val="24"/>
        </w:rPr>
        <w:t>during the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colonial </w:t>
      </w:r>
      <w:r>
        <w:rPr>
          <w:spacing w:val="-2"/>
          <w:sz w:val="24"/>
        </w:rPr>
        <w:t>period</w:t>
      </w:r>
      <w:r>
        <w:rPr>
          <w:b/>
          <w:i/>
          <w:spacing w:val="-2"/>
          <w:sz w:val="24"/>
        </w:rPr>
        <w:t>?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"/>
        </w:numPr>
        <w:tabs>
          <w:tab w:val="left" w:pos="819"/>
          <w:tab w:val="left" w:pos="8525"/>
        </w:tabs>
        <w:spacing w:before="0" w:after="0" w:line="240" w:lineRule="auto"/>
        <w:ind w:left="819" w:right="0" w:hanging="359"/>
        <w:jc w:val="left"/>
        <w:rPr>
          <w:b/>
          <w:i/>
          <w:sz w:val="24"/>
        </w:rPr>
      </w:pP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methods used by</w:t>
      </w:r>
      <w:r>
        <w:rPr>
          <w:spacing w:val="-5"/>
          <w:sz w:val="24"/>
        </w:rPr>
        <w:t xml:space="preserve"> </w:t>
      </w:r>
      <w:r>
        <w:rPr>
          <w:sz w:val="24"/>
        </w:rPr>
        <w:t>trade</w:t>
      </w:r>
      <w:r>
        <w:rPr>
          <w:spacing w:val="-1"/>
          <w:sz w:val="24"/>
        </w:rPr>
        <w:t xml:space="preserve"> </w:t>
      </w:r>
      <w:r>
        <w:rPr>
          <w:sz w:val="24"/>
        </w:rPr>
        <w:t>unions to demand for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rights</w:t>
      </w:r>
      <w:r>
        <w:rPr>
          <w:b/>
          <w:i/>
          <w:spacing w:val="-2"/>
          <w:sz w:val="24"/>
        </w:rPr>
        <w:t>.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"/>
        </w:numPr>
        <w:tabs>
          <w:tab w:val="left" w:pos="820"/>
          <w:tab w:val="left" w:pos="8261"/>
        </w:tabs>
        <w:spacing w:before="0" w:after="0" w:line="480" w:lineRule="auto"/>
        <w:ind w:left="820" w:right="117" w:hanging="360"/>
        <w:jc w:val="left"/>
        <w:rPr>
          <w:sz w:val="24"/>
        </w:rPr>
      </w:pPr>
      <w:r>
        <w:rPr>
          <w:sz w:val="24"/>
        </w:rPr>
        <w:t>Mention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reason</w:t>
      </w:r>
      <w:r>
        <w:rPr>
          <w:spacing w:val="-7"/>
          <w:sz w:val="24"/>
        </w:rPr>
        <w:t xml:space="preserve"> </w:t>
      </w:r>
      <w:r>
        <w:rPr>
          <w:sz w:val="24"/>
        </w:rPr>
        <w:t>why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second</w:t>
      </w:r>
      <w:r>
        <w:rPr>
          <w:spacing w:val="-6"/>
          <w:sz w:val="24"/>
        </w:rPr>
        <w:t xml:space="preserve"> </w:t>
      </w:r>
      <w:r>
        <w:rPr>
          <w:sz w:val="24"/>
        </w:rPr>
        <w:t>Lancaster</w:t>
      </w:r>
      <w:r>
        <w:rPr>
          <w:spacing w:val="-9"/>
          <w:sz w:val="24"/>
        </w:rPr>
        <w:t xml:space="preserve"> </w:t>
      </w:r>
      <w:r>
        <w:rPr>
          <w:sz w:val="24"/>
        </w:rPr>
        <w:t>house</w:t>
      </w:r>
      <w:r>
        <w:rPr>
          <w:spacing w:val="-9"/>
          <w:sz w:val="24"/>
        </w:rPr>
        <w:t xml:space="preserve"> </w:t>
      </w:r>
      <w:r>
        <w:rPr>
          <w:sz w:val="24"/>
        </w:rPr>
        <w:t>conference</w:t>
      </w:r>
      <w:r>
        <w:rPr>
          <w:spacing w:val="-9"/>
          <w:sz w:val="24"/>
        </w:rPr>
        <w:t xml:space="preserve"> </w:t>
      </w:r>
      <w:r>
        <w:rPr>
          <w:sz w:val="24"/>
        </w:rPr>
        <w:t>was</w:t>
      </w:r>
      <w:r>
        <w:rPr>
          <w:spacing w:val="-8"/>
          <w:sz w:val="24"/>
        </w:rPr>
        <w:t xml:space="preserve"> </w:t>
      </w:r>
      <w:r>
        <w:rPr>
          <w:sz w:val="24"/>
        </w:rPr>
        <w:t>convened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1962.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"/>
        </w:numPr>
        <w:tabs>
          <w:tab w:val="left" w:pos="820"/>
        </w:tabs>
        <w:spacing w:before="0" w:after="0" w:line="480" w:lineRule="auto"/>
        <w:ind w:left="820" w:right="117" w:hanging="360"/>
        <w:jc w:val="left"/>
        <w:rPr>
          <w:sz w:val="24"/>
        </w:rPr>
      </w:pPr>
      <w:r>
        <w:rPr>
          <w:sz w:val="24"/>
        </w:rPr>
        <w:t xml:space="preserve">Identify the newspaper that was edited by Jomo Kenyatta during the colonial period. </w:t>
      </w:r>
      <w:r>
        <w:rPr>
          <w:spacing w:val="-2"/>
          <w:sz w:val="24"/>
        </w:rPr>
        <w:t>(1mk)</w:t>
      </w:r>
    </w:p>
    <w:p>
      <w:pPr>
        <w:pStyle w:val="11"/>
        <w:numPr>
          <w:ilvl w:val="0"/>
          <w:numId w:val="1"/>
        </w:numPr>
        <w:tabs>
          <w:tab w:val="left" w:pos="819"/>
          <w:tab w:val="left" w:pos="8413"/>
        </w:tabs>
        <w:spacing w:before="1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body</w:t>
      </w:r>
      <w:r>
        <w:rPr>
          <w:spacing w:val="-5"/>
          <w:sz w:val="24"/>
        </w:rPr>
        <w:t xml:space="preserve"> </w:t>
      </w:r>
      <w:r>
        <w:rPr>
          <w:sz w:val="24"/>
        </w:rPr>
        <w:t>conducted the 2017</w:t>
      </w:r>
      <w:r>
        <w:rPr>
          <w:spacing w:val="-1"/>
          <w:sz w:val="24"/>
        </w:rPr>
        <w:t xml:space="preserve"> </w:t>
      </w:r>
      <w:r>
        <w:rPr>
          <w:sz w:val="24"/>
        </w:rPr>
        <w:t>general elections in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Kenya</w:t>
      </w:r>
      <w:r>
        <w:rPr>
          <w:b/>
          <w:i/>
          <w:spacing w:val="-2"/>
          <w:sz w:val="24"/>
        </w:rPr>
        <w:t>?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"/>
        </w:numPr>
        <w:tabs>
          <w:tab w:val="left" w:pos="819"/>
          <w:tab w:val="left" w:pos="8439"/>
        </w:tabs>
        <w:spacing w:before="0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one ex-officio</w:t>
      </w:r>
      <w:r>
        <w:rPr>
          <w:spacing w:val="-1"/>
          <w:sz w:val="24"/>
        </w:rPr>
        <w:t xml:space="preserve"> </w:t>
      </w:r>
      <w:r>
        <w:rPr>
          <w:sz w:val="24"/>
        </w:rPr>
        <w:t>member of</w:t>
      </w:r>
      <w:r>
        <w:rPr>
          <w:spacing w:val="-3"/>
          <w:sz w:val="24"/>
        </w:rPr>
        <w:t xml:space="preserve"> </w:t>
      </w:r>
      <w:r>
        <w:rPr>
          <w:sz w:val="24"/>
        </w:rPr>
        <w:t>the senate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right="1320" w:bottom="2140" w:left="1340" w:header="0" w:footer="1946" w:gutter="0"/>
          <w:pgNumType w:fmt="decimal"/>
          <w:cols w:space="720" w:num="1"/>
        </w:sectPr>
      </w:pPr>
    </w:p>
    <w:p>
      <w:pPr>
        <w:pStyle w:val="11"/>
        <w:numPr>
          <w:ilvl w:val="0"/>
          <w:numId w:val="1"/>
        </w:numPr>
        <w:tabs>
          <w:tab w:val="left" w:pos="819"/>
        </w:tabs>
        <w:spacing w:before="73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State</w:t>
      </w:r>
      <w:r>
        <w:rPr>
          <w:spacing w:val="-16"/>
          <w:sz w:val="24"/>
        </w:rPr>
        <w:t xml:space="preserve"> </w:t>
      </w:r>
      <w:r>
        <w:rPr>
          <w:sz w:val="24"/>
        </w:rPr>
        <w:t>one</w:t>
      </w:r>
      <w:r>
        <w:rPr>
          <w:spacing w:val="-14"/>
          <w:sz w:val="24"/>
        </w:rPr>
        <w:t xml:space="preserve"> </w:t>
      </w:r>
      <w:r>
        <w:rPr>
          <w:sz w:val="24"/>
        </w:rPr>
        <w:t>aspect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African</w:t>
      </w:r>
      <w:r>
        <w:rPr>
          <w:spacing w:val="-13"/>
          <w:sz w:val="24"/>
        </w:rPr>
        <w:t xml:space="preserve"> </w:t>
      </w:r>
      <w:r>
        <w:rPr>
          <w:sz w:val="24"/>
        </w:rPr>
        <w:t>traditions</w:t>
      </w:r>
      <w:r>
        <w:rPr>
          <w:spacing w:val="-13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was</w:t>
      </w:r>
      <w:r>
        <w:rPr>
          <w:spacing w:val="-13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African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socialism.</w:t>
      </w:r>
    </w:p>
    <w:p>
      <w:pPr>
        <w:pStyle w:val="6"/>
        <w:spacing w:before="5"/>
      </w:pPr>
    </w:p>
    <w:p>
      <w:pPr>
        <w:pStyle w:val="3"/>
        <w:spacing w:before="0"/>
      </w:pPr>
      <w:r>
        <w:rPr>
          <w:spacing w:val="-4"/>
        </w:rPr>
        <w:t>(1mk)</w:t>
      </w:r>
    </w:p>
    <w:p>
      <w:pPr>
        <w:pStyle w:val="11"/>
        <w:numPr>
          <w:ilvl w:val="0"/>
          <w:numId w:val="1"/>
        </w:numPr>
        <w:tabs>
          <w:tab w:val="left" w:pos="819"/>
          <w:tab w:val="left" w:pos="8521"/>
        </w:tabs>
        <w:spacing w:before="272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 public revenue</w:t>
      </w:r>
      <w:r>
        <w:rPr>
          <w:spacing w:val="-1"/>
          <w:sz w:val="24"/>
        </w:rPr>
        <w:t xml:space="preserve"> </w:t>
      </w:r>
      <w:r>
        <w:rPr>
          <w:sz w:val="24"/>
        </w:rPr>
        <w:t>expenditure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-2"/>
          <w:sz w:val="24"/>
        </w:rPr>
        <w:t xml:space="preserve"> government.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spacing w:before="48"/>
        <w:rPr>
          <w:b/>
          <w:i/>
        </w:rPr>
      </w:pPr>
    </w:p>
    <w:p>
      <w:pPr>
        <w:spacing w:before="0"/>
        <w:ind w:left="3617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 xml:space="preserve">SECTION B (45 </w:t>
      </w:r>
      <w:r>
        <w:rPr>
          <w:b/>
          <w:spacing w:val="-2"/>
          <w:sz w:val="24"/>
          <w:u w:val="single"/>
        </w:rPr>
        <w:t>MARKS)</w:t>
      </w:r>
    </w:p>
    <w:p>
      <w:pPr>
        <w:pStyle w:val="6"/>
        <w:rPr>
          <w:b/>
        </w:rPr>
      </w:pPr>
    </w:p>
    <w:p>
      <w:pPr>
        <w:spacing w:before="0"/>
        <w:ind w:left="1924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ANSWER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ANY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THREE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QUESTIONS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IN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THIS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SECTION</w:t>
      </w:r>
    </w:p>
    <w:p>
      <w:pPr>
        <w:pStyle w:val="11"/>
        <w:numPr>
          <w:ilvl w:val="0"/>
          <w:numId w:val="1"/>
        </w:numPr>
        <w:tabs>
          <w:tab w:val="left" w:pos="879"/>
          <w:tab w:val="left" w:pos="7973"/>
        </w:tabs>
        <w:spacing w:before="272" w:after="0" w:line="240" w:lineRule="auto"/>
        <w:ind w:left="879" w:right="0" w:hanging="419"/>
        <w:jc w:val="left"/>
        <w:rPr>
          <w:sz w:val="24"/>
        </w:rPr>
      </w:pPr>
      <w:r>
        <w:rPr>
          <w:sz w:val="24"/>
        </w:rPr>
        <w:t xml:space="preserve">a).Name </w:t>
      </w:r>
      <w:r>
        <w:rPr>
          <w:b/>
          <w:sz w:val="24"/>
        </w:rPr>
        <w:t>three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major groups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Nilotes 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Kenya</w:t>
      </w:r>
      <w:r>
        <w:rPr>
          <w:b/>
          <w:i/>
          <w:spacing w:val="-2"/>
          <w:sz w:val="24"/>
        </w:rPr>
        <w:t>.</w:t>
      </w:r>
      <w:r>
        <w:rPr>
          <w:b/>
          <w:i/>
          <w:sz w:val="24"/>
        </w:rPr>
        <w:tab/>
      </w:r>
      <w:r>
        <w:rPr>
          <w:b/>
          <w:i/>
          <w:spacing w:val="-4"/>
          <w:sz w:val="24"/>
        </w:rPr>
        <w:t>(3mks</w:t>
      </w:r>
    </w:p>
    <w:p>
      <w:pPr>
        <w:pStyle w:val="6"/>
        <w:rPr>
          <w:b/>
          <w:i/>
        </w:rPr>
      </w:pPr>
    </w:p>
    <w:p>
      <w:pPr>
        <w:pStyle w:val="6"/>
        <w:tabs>
          <w:tab w:val="left" w:pos="8029"/>
        </w:tabs>
        <w:ind w:left="820"/>
        <w:rPr>
          <w:b/>
          <w:i/>
        </w:rPr>
      </w:pPr>
      <w:r>
        <w:t>b).</w:t>
      </w:r>
      <w:r>
        <w:rPr>
          <w:spacing w:val="-2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political</w:t>
      </w:r>
      <w:r>
        <w:rPr>
          <w:spacing w:val="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Somali.</w:t>
      </w:r>
      <w:r>
        <w:tab/>
      </w:r>
      <w:r>
        <w:rPr>
          <w:b/>
          <w:i/>
        </w:rPr>
        <w:t>(12</w:t>
      </w:r>
      <w:r>
        <w:rPr>
          <w:b/>
          <w:i/>
          <w:spacing w:val="-3"/>
        </w:rPr>
        <w:t xml:space="preserve"> </w:t>
      </w:r>
      <w:r>
        <w:rPr>
          <w:b/>
          <w:i/>
          <w:spacing w:val="-4"/>
        </w:rPr>
        <w:t>mks)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"/>
        </w:numPr>
        <w:tabs>
          <w:tab w:val="left" w:pos="819"/>
          <w:tab w:val="left" w:pos="8053"/>
        </w:tabs>
        <w:spacing w:before="0" w:after="0" w:line="240" w:lineRule="auto"/>
        <w:ind w:left="819" w:right="0" w:hanging="359"/>
        <w:jc w:val="left"/>
        <w:rPr>
          <w:sz w:val="24"/>
        </w:rPr>
      </w:pPr>
      <w:r>
        <w:rPr>
          <w:sz w:val="24"/>
        </w:rPr>
        <w:t>a).Identify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coastal city</w:t>
      </w:r>
      <w:r>
        <w:rPr>
          <w:spacing w:val="-4"/>
          <w:sz w:val="24"/>
        </w:rPr>
        <w:t xml:space="preserve"> </w:t>
      </w:r>
      <w:r>
        <w:rPr>
          <w:sz w:val="24"/>
        </w:rPr>
        <w:t>states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1500AD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(3mks)</w:t>
      </w:r>
    </w:p>
    <w:p>
      <w:pPr>
        <w:pStyle w:val="6"/>
        <w:rPr>
          <w:b/>
          <w:i/>
        </w:rPr>
      </w:pPr>
    </w:p>
    <w:p>
      <w:pPr>
        <w:pStyle w:val="6"/>
        <w:tabs>
          <w:tab w:val="left" w:pos="8057"/>
        </w:tabs>
        <w:spacing w:line="480" w:lineRule="auto"/>
        <w:ind w:left="820" w:right="125"/>
        <w:rPr>
          <w:b/>
          <w:i/>
        </w:rPr>
      </w:pPr>
      <w:r>
        <w:t xml:space="preserve">b). Explain </w:t>
      </w:r>
      <w:r>
        <w:rPr>
          <w:b/>
        </w:rPr>
        <w:t xml:space="preserve">six </w:t>
      </w:r>
      <w:r>
        <w:t>factors that led to the decline of the Portuguese rule along the Kenyan coast during the 17</w:t>
      </w:r>
      <w:r>
        <w:rPr>
          <w:vertAlign w:val="superscript"/>
        </w:rPr>
        <w:t>th</w:t>
      </w:r>
      <w:r>
        <w:rPr>
          <w:vertAlign w:val="baseline"/>
        </w:rPr>
        <w:t xml:space="preserve"> century</w:t>
      </w:r>
      <w:r>
        <w:rPr>
          <w:vertAlign w:val="baseline"/>
        </w:rPr>
        <w:tab/>
      </w:r>
      <w:r>
        <w:rPr>
          <w:b/>
          <w:i/>
          <w:spacing w:val="-2"/>
          <w:vertAlign w:val="baseline"/>
        </w:rPr>
        <w:t>(12mks)</w:t>
      </w:r>
    </w:p>
    <w:p>
      <w:pPr>
        <w:pStyle w:val="11"/>
        <w:numPr>
          <w:ilvl w:val="0"/>
          <w:numId w:val="1"/>
        </w:numPr>
        <w:tabs>
          <w:tab w:val="left" w:pos="879"/>
        </w:tabs>
        <w:spacing w:before="0" w:after="0" w:line="240" w:lineRule="auto"/>
        <w:ind w:left="879" w:right="0" w:hanging="419"/>
        <w:jc w:val="left"/>
        <w:rPr>
          <w:sz w:val="24"/>
        </w:rPr>
      </w:pPr>
      <w:r>
        <w:rPr>
          <w:sz w:val="24"/>
        </w:rPr>
        <w:t>a).Outline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factors</w:t>
      </w:r>
      <w:r>
        <w:rPr>
          <w:spacing w:val="37"/>
          <w:sz w:val="24"/>
        </w:rPr>
        <w:t xml:space="preserve"> </w:t>
      </w:r>
      <w:r>
        <w:rPr>
          <w:sz w:val="24"/>
        </w:rPr>
        <w:t>that</w:t>
      </w:r>
      <w:r>
        <w:rPr>
          <w:spacing w:val="38"/>
          <w:sz w:val="24"/>
        </w:rPr>
        <w:t xml:space="preserve"> </w:t>
      </w:r>
      <w:r>
        <w:rPr>
          <w:sz w:val="24"/>
        </w:rPr>
        <w:t>led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urbanization</w:t>
      </w:r>
      <w:r>
        <w:rPr>
          <w:spacing w:val="37"/>
          <w:sz w:val="24"/>
        </w:rPr>
        <w:t xml:space="preserve"> </w:t>
      </w:r>
      <w:r>
        <w:rPr>
          <w:sz w:val="24"/>
        </w:rPr>
        <w:t>in</w:t>
      </w:r>
      <w:r>
        <w:rPr>
          <w:spacing w:val="36"/>
          <w:sz w:val="24"/>
        </w:rPr>
        <w:t xml:space="preserve"> </w:t>
      </w:r>
      <w:r>
        <w:rPr>
          <w:sz w:val="24"/>
        </w:rPr>
        <w:t>Kenya</w:t>
      </w:r>
      <w:r>
        <w:rPr>
          <w:spacing w:val="38"/>
          <w:sz w:val="24"/>
        </w:rPr>
        <w:t xml:space="preserve"> </w:t>
      </w:r>
      <w:r>
        <w:rPr>
          <w:sz w:val="24"/>
        </w:rPr>
        <w:t>during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colonial</w:t>
      </w:r>
      <w:r>
        <w:rPr>
          <w:spacing w:val="38"/>
          <w:sz w:val="24"/>
        </w:rPr>
        <w:t xml:space="preserve"> </w:t>
      </w:r>
      <w:r>
        <w:rPr>
          <w:spacing w:val="-2"/>
          <w:sz w:val="24"/>
        </w:rPr>
        <w:t>period</w:t>
      </w:r>
    </w:p>
    <w:p>
      <w:pPr>
        <w:pStyle w:val="6"/>
        <w:spacing w:before="5"/>
      </w:pPr>
    </w:p>
    <w:p>
      <w:pPr>
        <w:pStyle w:val="3"/>
        <w:spacing w:before="0"/>
      </w:pPr>
      <w:r>
        <w:rPr>
          <w:spacing w:val="-4"/>
        </w:rPr>
        <w:t>(5mk)</w:t>
      </w:r>
    </w:p>
    <w:p>
      <w:pPr>
        <w:pStyle w:val="6"/>
        <w:spacing w:before="271"/>
        <w:ind w:left="820"/>
      </w:pPr>
      <w:r>
        <w:t>b).</w:t>
      </w:r>
      <w:r>
        <w:rPr>
          <w:spacing w:val="37"/>
        </w:rPr>
        <w:t xml:space="preserve"> </w:t>
      </w:r>
      <w:r>
        <w:t>Explain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consequences</w:t>
      </w:r>
      <w:r>
        <w:rPr>
          <w:spacing w:val="41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urbanization</w:t>
      </w:r>
      <w:r>
        <w:rPr>
          <w:spacing w:val="3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Kenya</w:t>
      </w:r>
      <w:r>
        <w:rPr>
          <w:spacing w:val="39"/>
        </w:rPr>
        <w:t xml:space="preserve"> </w:t>
      </w:r>
      <w:r>
        <w:t>during</w:t>
      </w:r>
      <w:r>
        <w:rPr>
          <w:spacing w:val="37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colonial</w:t>
      </w:r>
      <w:r>
        <w:rPr>
          <w:spacing w:val="41"/>
        </w:rPr>
        <w:t xml:space="preserve"> </w:t>
      </w:r>
      <w:r>
        <w:rPr>
          <w:spacing w:val="-2"/>
        </w:rPr>
        <w:t>period.</w:t>
      </w:r>
    </w:p>
    <w:p>
      <w:pPr>
        <w:pStyle w:val="6"/>
        <w:spacing w:before="5"/>
      </w:pPr>
    </w:p>
    <w:p>
      <w:pPr>
        <w:pStyle w:val="3"/>
        <w:spacing w:before="0"/>
      </w:pPr>
      <w:r>
        <w:rPr>
          <w:spacing w:val="-2"/>
        </w:rPr>
        <w:t>(10mks)</w:t>
      </w:r>
    </w:p>
    <w:p>
      <w:pPr>
        <w:pStyle w:val="11"/>
        <w:numPr>
          <w:ilvl w:val="0"/>
          <w:numId w:val="1"/>
        </w:numPr>
        <w:tabs>
          <w:tab w:val="left" w:pos="939"/>
        </w:tabs>
        <w:spacing w:before="271" w:after="0" w:line="240" w:lineRule="auto"/>
        <w:ind w:left="939" w:right="0" w:hanging="479"/>
        <w:jc w:val="left"/>
        <w:rPr>
          <w:sz w:val="24"/>
        </w:rPr>
      </w:pPr>
      <w:r>
        <w:rPr>
          <w:sz w:val="24"/>
        </w:rPr>
        <w:t>a).</w:t>
      </w:r>
      <w:r>
        <w:rPr>
          <w:spacing w:val="-18"/>
          <w:sz w:val="24"/>
        </w:rPr>
        <w:t xml:space="preserve"> </w:t>
      </w:r>
      <w:r>
        <w:rPr>
          <w:sz w:val="24"/>
        </w:rPr>
        <w:t>State</w:t>
      </w:r>
      <w:r>
        <w:rPr>
          <w:spacing w:val="-16"/>
          <w:sz w:val="24"/>
        </w:rPr>
        <w:t xml:space="preserve"> </w:t>
      </w:r>
      <w:r>
        <w:rPr>
          <w:sz w:val="24"/>
        </w:rPr>
        <w:t>three</w:t>
      </w:r>
      <w:r>
        <w:rPr>
          <w:spacing w:val="-15"/>
          <w:sz w:val="24"/>
        </w:rPr>
        <w:t xml:space="preserve"> </w:t>
      </w:r>
      <w:r>
        <w:rPr>
          <w:sz w:val="24"/>
        </w:rPr>
        <w:t>changes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5"/>
          <w:sz w:val="24"/>
        </w:rPr>
        <w:t xml:space="preserve"> </w:t>
      </w:r>
      <w:r>
        <w:rPr>
          <w:sz w:val="24"/>
        </w:rPr>
        <w:t>were</w:t>
      </w:r>
      <w:r>
        <w:rPr>
          <w:spacing w:val="-16"/>
          <w:sz w:val="24"/>
        </w:rPr>
        <w:t xml:space="preserve"> </w:t>
      </w:r>
      <w:r>
        <w:rPr>
          <w:sz w:val="24"/>
        </w:rPr>
        <w:t>introduced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Kenyan</w:t>
      </w:r>
      <w:r>
        <w:rPr>
          <w:spacing w:val="-14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1964</w:t>
      </w:r>
      <w:r>
        <w:rPr>
          <w:spacing w:val="32"/>
          <w:sz w:val="24"/>
        </w:rPr>
        <w:t xml:space="preserve"> </w:t>
      </w:r>
      <w:r>
        <w:rPr>
          <w:b/>
          <w:i/>
          <w:spacing w:val="-2"/>
          <w:sz w:val="24"/>
        </w:rPr>
        <w:t>(3mks)</w:t>
      </w:r>
    </w:p>
    <w:p>
      <w:pPr>
        <w:pStyle w:val="6"/>
        <w:rPr>
          <w:b/>
          <w:i/>
        </w:rPr>
      </w:pPr>
    </w:p>
    <w:p>
      <w:pPr>
        <w:pStyle w:val="6"/>
        <w:tabs>
          <w:tab w:val="left" w:pos="8321"/>
        </w:tabs>
        <w:spacing w:before="1"/>
        <w:ind w:left="940"/>
        <w:rPr>
          <w:b/>
          <w:i/>
        </w:rPr>
      </w:pPr>
      <w:r>
        <w:t>b).</w:t>
      </w:r>
      <w:r>
        <w:rPr>
          <w:spacing w:val="-4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 economic</w:t>
      </w:r>
      <w:r>
        <w:rPr>
          <w:spacing w:val="-2"/>
        </w:rPr>
        <w:t xml:space="preserve"> </w:t>
      </w:r>
      <w:r>
        <w:t>developments</w:t>
      </w:r>
      <w:r>
        <w:rPr>
          <w:spacing w:val="-1"/>
        </w:rPr>
        <w:t xml:space="preserve"> </w:t>
      </w:r>
      <w:r>
        <w:t>in Kenya</w:t>
      </w:r>
      <w:r>
        <w:rPr>
          <w:spacing w:val="-2"/>
        </w:rPr>
        <w:t xml:space="preserve"> </w:t>
      </w:r>
      <w:r>
        <w:t>since</w:t>
      </w:r>
      <w:r>
        <w:rPr>
          <w:spacing w:val="2"/>
        </w:rPr>
        <w:t xml:space="preserve"> </w:t>
      </w:r>
      <w:r>
        <w:rPr>
          <w:spacing w:val="-2"/>
        </w:rPr>
        <w:t>independence</w:t>
      </w:r>
      <w:r>
        <w:tab/>
      </w:r>
      <w:r>
        <w:rPr>
          <w:b/>
          <w:i/>
          <w:spacing w:val="-2"/>
        </w:rPr>
        <w:t>(12mks)</w:t>
      </w: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spacing w:before="5"/>
        <w:rPr>
          <w:b/>
          <w:i/>
        </w:rPr>
      </w:pPr>
    </w:p>
    <w:p>
      <w:pPr>
        <w:spacing w:before="0"/>
        <w:ind w:left="3609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SECTION C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(30 </w:t>
      </w:r>
      <w:r>
        <w:rPr>
          <w:b/>
          <w:spacing w:val="-2"/>
          <w:sz w:val="24"/>
          <w:u w:val="single"/>
        </w:rPr>
        <w:t>MARKS)</w:t>
      </w:r>
    </w:p>
    <w:p>
      <w:pPr>
        <w:spacing w:after="0"/>
        <w:jc w:val="left"/>
        <w:rPr>
          <w:sz w:val="24"/>
        </w:rPr>
        <w:sectPr>
          <w:pgSz w:w="11910" w:h="16840"/>
          <w:pgMar w:top="1340" w:right="1320" w:bottom="2140" w:left="1340" w:header="0" w:footer="1946" w:gutter="0"/>
          <w:pgNumType w:fmt="decimal"/>
          <w:cols w:space="720" w:num="1"/>
        </w:sectPr>
      </w:pPr>
    </w:p>
    <w:p>
      <w:pPr>
        <w:spacing w:before="78"/>
        <w:ind w:left="2051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ANSWER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ANY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TWO QUESTIONS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IN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THIS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SECTION</w:t>
      </w:r>
    </w:p>
    <w:p>
      <w:pPr>
        <w:pStyle w:val="6"/>
        <w:rPr>
          <w:b/>
        </w:rPr>
      </w:pPr>
    </w:p>
    <w:p>
      <w:pPr>
        <w:pStyle w:val="6"/>
        <w:spacing w:before="272"/>
        <w:rPr>
          <w:b/>
        </w:rPr>
      </w:pPr>
    </w:p>
    <w:p>
      <w:pPr>
        <w:pStyle w:val="11"/>
        <w:numPr>
          <w:ilvl w:val="0"/>
          <w:numId w:val="1"/>
        </w:numPr>
        <w:tabs>
          <w:tab w:val="left" w:pos="879"/>
          <w:tab w:val="left" w:pos="8326"/>
        </w:tabs>
        <w:spacing w:before="0" w:after="0" w:line="240" w:lineRule="auto"/>
        <w:ind w:left="879" w:right="0" w:hanging="419"/>
        <w:jc w:val="left"/>
        <w:rPr>
          <w:sz w:val="24"/>
        </w:rPr>
      </w:pPr>
      <w:r>
        <w:rPr>
          <w:sz w:val="24"/>
        </w:rPr>
        <w:t>a).</w:t>
      </w:r>
      <w:r>
        <w:rPr>
          <w:spacing w:val="-4"/>
          <w:sz w:val="24"/>
        </w:rPr>
        <w:t xml:space="preserve"> </w:t>
      </w:r>
      <w:r>
        <w:rPr>
          <w:sz w:val="24"/>
        </w:rPr>
        <w:t>Give three</w:t>
      </w:r>
      <w:r>
        <w:rPr>
          <w:spacing w:val="-2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lead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revocation</w:t>
      </w:r>
      <w:r>
        <w:rPr>
          <w:spacing w:val="-1"/>
          <w:sz w:val="24"/>
        </w:rPr>
        <w:t xml:space="preserve"> </w:t>
      </w:r>
      <w:r>
        <w:rPr>
          <w:sz w:val="24"/>
        </w:rPr>
        <w:t>of one’s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citizenship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(3mks)</w:t>
      </w:r>
    </w:p>
    <w:p>
      <w:pPr>
        <w:pStyle w:val="6"/>
        <w:rPr>
          <w:b/>
          <w:i/>
        </w:rPr>
      </w:pPr>
    </w:p>
    <w:p>
      <w:pPr>
        <w:pStyle w:val="6"/>
        <w:tabs>
          <w:tab w:val="left" w:pos="8300"/>
        </w:tabs>
        <w:ind w:left="880"/>
        <w:rPr>
          <w:b/>
          <w:i/>
        </w:rPr>
      </w:pPr>
      <w:r>
        <w:t>b).</w:t>
      </w:r>
      <w:r>
        <w:rPr>
          <w:spacing w:val="-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six civic</w:t>
      </w:r>
      <w:r>
        <w:rPr>
          <w:spacing w:val="-2"/>
        </w:rPr>
        <w:t xml:space="preserve"> </w:t>
      </w:r>
      <w:r>
        <w:t>responsibilities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Kenyan</w:t>
      </w:r>
      <w:r>
        <w:rPr>
          <w:spacing w:val="-1"/>
        </w:rPr>
        <w:t xml:space="preserve"> </w:t>
      </w:r>
      <w:r>
        <w:rPr>
          <w:spacing w:val="-2"/>
        </w:rPr>
        <w:t>citizen</w:t>
      </w:r>
      <w:r>
        <w:tab/>
      </w:r>
      <w:r>
        <w:rPr>
          <w:b/>
          <w:i/>
          <w:spacing w:val="-2"/>
        </w:rPr>
        <w:t>(12mks)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"/>
        </w:numPr>
        <w:tabs>
          <w:tab w:val="left" w:pos="879"/>
          <w:tab w:val="left" w:pos="8360"/>
        </w:tabs>
        <w:spacing w:before="0" w:after="0" w:line="240" w:lineRule="auto"/>
        <w:ind w:left="879" w:right="0" w:hanging="419"/>
        <w:jc w:val="left"/>
        <w:rPr>
          <w:sz w:val="24"/>
        </w:rPr>
      </w:pPr>
      <w:r>
        <w:rPr>
          <w:sz w:val="24"/>
        </w:rPr>
        <w:t>a).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organs of the National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Kenya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(3mks)</w:t>
      </w:r>
    </w:p>
    <w:p>
      <w:pPr>
        <w:pStyle w:val="6"/>
        <w:rPr>
          <w:b/>
          <w:i/>
        </w:rPr>
      </w:pPr>
    </w:p>
    <w:p>
      <w:pPr>
        <w:pStyle w:val="6"/>
        <w:tabs>
          <w:tab w:val="left" w:pos="8312"/>
        </w:tabs>
        <w:ind w:left="880"/>
        <w:rPr>
          <w:b/>
          <w:i/>
        </w:rPr>
      </w:pPr>
      <w:r>
        <w:t>b).</w:t>
      </w:r>
      <w:r>
        <w:rPr>
          <w:spacing w:val="-5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six</w:t>
      </w:r>
      <w:r>
        <w:rPr>
          <w:spacing w:val="1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facing</w:t>
      </w:r>
      <w:r>
        <w:rPr>
          <w:spacing w:val="-4"/>
        </w:rPr>
        <w:t xml:space="preserve"> </w:t>
      </w:r>
      <w:r>
        <w:t>correctional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Kenya.</w:t>
      </w:r>
      <w:r>
        <w:tab/>
      </w:r>
      <w:r>
        <w:rPr>
          <w:b/>
          <w:i/>
          <w:spacing w:val="-2"/>
        </w:rPr>
        <w:t>(12mks)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"/>
        </w:numPr>
        <w:tabs>
          <w:tab w:val="left" w:pos="879"/>
          <w:tab w:val="left" w:pos="8341"/>
        </w:tabs>
        <w:spacing w:before="0" w:after="0" w:line="240" w:lineRule="auto"/>
        <w:ind w:left="879" w:right="0" w:hanging="419"/>
        <w:jc w:val="left"/>
        <w:rPr>
          <w:sz w:val="24"/>
        </w:rPr>
      </w:pPr>
      <w:r>
        <w:rPr>
          <w:sz w:val="24"/>
        </w:rPr>
        <w:t>a).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duties 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governor.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(5mks)</w:t>
      </w:r>
    </w:p>
    <w:p>
      <w:pPr>
        <w:pStyle w:val="6"/>
        <w:rPr>
          <w:b/>
          <w:i/>
        </w:rPr>
      </w:pPr>
    </w:p>
    <w:p>
      <w:pPr>
        <w:pStyle w:val="6"/>
        <w:tabs>
          <w:tab w:val="left" w:pos="8314"/>
        </w:tabs>
        <w:spacing w:before="1"/>
        <w:ind w:left="880"/>
        <w:rPr>
          <w:b/>
          <w:i/>
        </w:rPr>
      </w:pPr>
      <w:r>
        <w:t>b).</w:t>
      </w:r>
      <w:r>
        <w:rPr>
          <w:spacing w:val="-2"/>
        </w:rPr>
        <w:t xml:space="preserve"> </w:t>
      </w:r>
      <w:r>
        <w:t>Explain five</w:t>
      </w:r>
      <w:r>
        <w:rPr>
          <w:spacing w:val="-1"/>
        </w:rPr>
        <w:t xml:space="preserve"> </w:t>
      </w:r>
      <w:r>
        <w:t>challenges</w:t>
      </w:r>
      <w:r>
        <w:rPr>
          <w:spacing w:val="-1"/>
        </w:rPr>
        <w:t xml:space="preserve"> </w:t>
      </w:r>
      <w:r>
        <w:t>facing</w:t>
      </w:r>
      <w:r>
        <w:rPr>
          <w:spacing w:val="-1"/>
        </w:rPr>
        <w:t xml:space="preserve"> </w:t>
      </w:r>
      <w:r>
        <w:t>county</w:t>
      </w:r>
      <w:r>
        <w:rPr>
          <w:spacing w:val="-3"/>
        </w:rPr>
        <w:t xml:space="preserve"> </w:t>
      </w:r>
      <w:r>
        <w:rPr>
          <w:spacing w:val="-2"/>
        </w:rPr>
        <w:t>government.</w:t>
      </w:r>
      <w:r>
        <w:tab/>
      </w:r>
      <w:r>
        <w:rPr>
          <w:b/>
          <w:i/>
          <w:spacing w:val="-2"/>
        </w:rPr>
        <w:t>(10mks)</w:t>
      </w:r>
    </w:p>
    <w:p>
      <w:pPr>
        <w:spacing w:after="0"/>
        <w:sectPr>
          <w:pgSz w:w="11910" w:h="16840"/>
          <w:pgMar w:top="1340" w:right="1320" w:bottom="2140" w:left="1340" w:header="0" w:footer="1946" w:gutter="0"/>
          <w:pgNumType w:fmt="decimal"/>
          <w:cols w:space="720" w:num="1"/>
        </w:sectPr>
      </w:pPr>
    </w:p>
    <w:p>
      <w:pPr>
        <w:spacing w:before="77"/>
        <w:ind w:left="820" w:right="0" w:firstLine="0"/>
        <w:jc w:val="left"/>
        <w:rPr>
          <w:rFonts w:ascii="Georgia" w:hAnsi="Georgia"/>
          <w:b/>
          <w:sz w:val="20"/>
        </w:rPr>
      </w:pPr>
      <w:bookmarkStart w:id="2" w:name="HIST PP1 CYCLE 2 QNS"/>
      <w:bookmarkEnd w:id="2"/>
      <w:r>
        <w:rPr>
          <w:rFonts w:ascii="Georgia" w:hAnsi="Georgia"/>
          <w:b/>
          <w:spacing w:val="-2"/>
          <w:sz w:val="20"/>
        </w:rPr>
        <w:t>NAME………………………………………….CLASS……………………</w:t>
      </w:r>
    </w:p>
    <w:p>
      <w:pPr>
        <w:pStyle w:val="6"/>
        <w:rPr>
          <w:rFonts w:ascii="Georgia"/>
          <w:b/>
          <w:sz w:val="20"/>
        </w:rPr>
      </w:pPr>
    </w:p>
    <w:p>
      <w:pPr>
        <w:pStyle w:val="6"/>
        <w:spacing w:before="43"/>
        <w:rPr>
          <w:rFonts w:ascii="Georgia"/>
          <w:b/>
          <w:sz w:val="20"/>
        </w:rPr>
      </w:pPr>
    </w:p>
    <w:p>
      <w:pPr>
        <w:spacing w:before="0"/>
        <w:ind w:left="820" w:right="0" w:firstLine="0"/>
        <w:jc w:val="left"/>
        <w:rPr>
          <w:rFonts w:ascii="Georgia" w:hAnsi="Georgia"/>
          <w:b/>
          <w:sz w:val="20"/>
        </w:rPr>
      </w:pPr>
      <w:r>
        <w:rPr>
          <w:rFonts w:ascii="Georgia" w:hAnsi="Georgia"/>
          <w:b/>
          <w:spacing w:val="-2"/>
          <w:sz w:val="20"/>
        </w:rPr>
        <w:t>SIGNATURE……………………………DATE……………………………</w:t>
      </w:r>
    </w:p>
    <w:p>
      <w:pPr>
        <w:pStyle w:val="6"/>
        <w:rPr>
          <w:rFonts w:ascii="Georgia"/>
          <w:b/>
          <w:sz w:val="20"/>
        </w:rPr>
      </w:pPr>
    </w:p>
    <w:p>
      <w:pPr>
        <w:pStyle w:val="6"/>
        <w:spacing w:before="144"/>
        <w:rPr>
          <w:rFonts w:ascii="Georgia"/>
          <w:b/>
          <w:sz w:val="20"/>
        </w:rPr>
      </w:pPr>
    </w:p>
    <w:p>
      <w:pPr>
        <w:spacing w:before="1"/>
        <w:ind w:left="820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spacing w:val="-2"/>
          <w:sz w:val="28"/>
        </w:rPr>
        <w:t>311/1</w:t>
      </w:r>
    </w:p>
    <w:p>
      <w:pPr>
        <w:spacing w:before="46" w:line="276" w:lineRule="auto"/>
        <w:ind w:left="820" w:right="807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spacing w:val="-2"/>
          <w:sz w:val="28"/>
        </w:rPr>
        <w:t xml:space="preserve">HISTORY </w:t>
      </w:r>
      <w:r>
        <w:rPr>
          <w:rFonts w:ascii="Georgia"/>
          <w:b/>
          <w:sz w:val="28"/>
        </w:rPr>
        <w:t>PAPER 1 TIME:</w:t>
      </w:r>
      <w:r>
        <w:rPr>
          <w:rFonts w:ascii="Georgia"/>
          <w:b/>
          <w:spacing w:val="-18"/>
          <w:sz w:val="28"/>
        </w:rPr>
        <w:t xml:space="preserve"> </w:t>
      </w:r>
      <w:r>
        <w:rPr>
          <w:rFonts w:ascii="Georgia"/>
          <w:b/>
          <w:sz w:val="28"/>
        </w:rPr>
        <w:t>2HRS</w:t>
      </w:r>
    </w:p>
    <w:p>
      <w:pPr>
        <w:pStyle w:val="6"/>
        <w:spacing w:before="8"/>
        <w:rPr>
          <w:rFonts w:ascii="Georgia"/>
          <w:b/>
          <w:sz w:val="28"/>
        </w:rPr>
      </w:pPr>
    </w:p>
    <w:p>
      <w:pPr>
        <w:pStyle w:val="2"/>
        <w:ind w:right="720"/>
      </w:pPr>
      <w:r>
        <w:t>KCSE</w:t>
      </w:r>
      <w:r>
        <w:rPr>
          <w:spacing w:val="-4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>
      <w:pPr>
        <w:pStyle w:val="6"/>
        <w:spacing w:before="30"/>
        <w:rPr>
          <w:rFonts w:ascii="Palatino Linotype"/>
          <w:b/>
          <w:sz w:val="40"/>
        </w:rPr>
      </w:pPr>
    </w:p>
    <w:p>
      <w:pPr>
        <w:spacing w:before="1"/>
        <w:ind w:left="82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Instructions</w:t>
      </w:r>
      <w:r>
        <w:rPr>
          <w:rFonts w:ascii="Georgia"/>
          <w:b/>
          <w:spacing w:val="-2"/>
          <w:sz w:val="24"/>
          <w:u w:val="single"/>
        </w:rPr>
        <w:t xml:space="preserve"> </w:t>
      </w:r>
      <w:r>
        <w:rPr>
          <w:rFonts w:ascii="Georgia"/>
          <w:b/>
          <w:sz w:val="24"/>
          <w:u w:val="single"/>
        </w:rPr>
        <w:t xml:space="preserve">to </w:t>
      </w:r>
      <w:r>
        <w:rPr>
          <w:rFonts w:ascii="Georgia"/>
          <w:b/>
          <w:spacing w:val="-2"/>
          <w:sz w:val="24"/>
          <w:u w:val="single"/>
        </w:rPr>
        <w:t>Candidates</w:t>
      </w:r>
    </w:p>
    <w:p>
      <w:pPr>
        <w:pStyle w:val="11"/>
        <w:numPr>
          <w:ilvl w:val="0"/>
          <w:numId w:val="2"/>
        </w:numPr>
        <w:tabs>
          <w:tab w:val="left" w:pos="1179"/>
        </w:tabs>
        <w:spacing w:before="240" w:after="0" w:line="240" w:lineRule="auto"/>
        <w:ind w:left="1179" w:right="0" w:hanging="359"/>
        <w:jc w:val="left"/>
        <w:rPr>
          <w:rFonts w:ascii="Georgia"/>
          <w:sz w:val="24"/>
        </w:rPr>
      </w:pPr>
      <w:r>
        <w:rPr>
          <w:rFonts w:ascii="Georgia"/>
          <w:sz w:val="24"/>
        </w:rPr>
        <w:t>Write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your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name,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admission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number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class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spaces</w:t>
      </w:r>
      <w:r>
        <w:rPr>
          <w:rFonts w:ascii="Georgia"/>
          <w:spacing w:val="-2"/>
          <w:sz w:val="24"/>
        </w:rPr>
        <w:t xml:space="preserve"> provided.</w:t>
      </w:r>
    </w:p>
    <w:p>
      <w:pPr>
        <w:pStyle w:val="11"/>
        <w:numPr>
          <w:ilvl w:val="0"/>
          <w:numId w:val="2"/>
        </w:numPr>
        <w:tabs>
          <w:tab w:val="left" w:pos="1179"/>
        </w:tabs>
        <w:spacing w:before="42" w:after="0" w:line="240" w:lineRule="auto"/>
        <w:ind w:left="1179" w:right="0" w:hanging="359"/>
        <w:jc w:val="left"/>
        <w:rPr>
          <w:rFonts w:ascii="Georgia"/>
          <w:sz w:val="24"/>
        </w:rPr>
      </w:pPr>
      <w:r>
        <w:rPr>
          <w:rFonts w:ascii="Georgia"/>
          <w:sz w:val="24"/>
        </w:rPr>
        <w:t>Sign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write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date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examination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spaces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pacing w:val="-2"/>
          <w:sz w:val="24"/>
        </w:rPr>
        <w:t>provided.</w:t>
      </w:r>
    </w:p>
    <w:p>
      <w:pPr>
        <w:pStyle w:val="11"/>
        <w:numPr>
          <w:ilvl w:val="0"/>
          <w:numId w:val="2"/>
        </w:numPr>
        <w:tabs>
          <w:tab w:val="left" w:pos="1178"/>
        </w:tabs>
        <w:spacing w:before="39" w:after="0" w:line="240" w:lineRule="auto"/>
        <w:ind w:left="1178" w:right="0" w:hanging="358"/>
        <w:jc w:val="left"/>
        <w:rPr>
          <w:rFonts w:ascii="Georgia"/>
          <w:sz w:val="24"/>
        </w:rPr>
      </w:pPr>
      <w:r>
        <w:rPr>
          <w:rFonts w:ascii="Georgia"/>
          <w:sz w:val="24"/>
        </w:rPr>
        <w:t>This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paper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consists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three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section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A,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B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and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pacing w:val="-5"/>
          <w:sz w:val="24"/>
        </w:rPr>
        <w:t>C.</w:t>
      </w:r>
    </w:p>
    <w:p>
      <w:pPr>
        <w:pStyle w:val="11"/>
        <w:numPr>
          <w:ilvl w:val="0"/>
          <w:numId w:val="2"/>
        </w:numPr>
        <w:tabs>
          <w:tab w:val="left" w:pos="1178"/>
        </w:tabs>
        <w:spacing w:before="42" w:after="0" w:line="240" w:lineRule="auto"/>
        <w:ind w:left="1178" w:right="0" w:hanging="358"/>
        <w:jc w:val="left"/>
        <w:rPr>
          <w:rFonts w:ascii="Georgia"/>
          <w:sz w:val="24"/>
        </w:rPr>
      </w:pPr>
      <w:r>
        <w:rPr>
          <w:rFonts w:ascii="Georgia"/>
          <w:sz w:val="24"/>
        </w:rPr>
        <w:t>Answer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All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questions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section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pacing w:val="-5"/>
          <w:sz w:val="24"/>
        </w:rPr>
        <w:t>A.</w:t>
      </w:r>
    </w:p>
    <w:p>
      <w:pPr>
        <w:pStyle w:val="11"/>
        <w:numPr>
          <w:ilvl w:val="0"/>
          <w:numId w:val="2"/>
        </w:numPr>
        <w:tabs>
          <w:tab w:val="left" w:pos="1179"/>
        </w:tabs>
        <w:spacing w:before="42" w:after="0" w:line="240" w:lineRule="auto"/>
        <w:ind w:left="1179" w:right="0" w:hanging="359"/>
        <w:jc w:val="left"/>
        <w:rPr>
          <w:rFonts w:ascii="Georgia"/>
          <w:sz w:val="24"/>
        </w:rPr>
      </w:pPr>
      <w:r>
        <w:rPr>
          <w:rFonts w:ascii="Georgia"/>
          <w:sz w:val="24"/>
        </w:rPr>
        <w:t>Answer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Three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questions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Section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pacing w:val="-5"/>
          <w:sz w:val="24"/>
        </w:rPr>
        <w:t>B.</w:t>
      </w:r>
    </w:p>
    <w:p>
      <w:pPr>
        <w:pStyle w:val="11"/>
        <w:numPr>
          <w:ilvl w:val="0"/>
          <w:numId w:val="2"/>
        </w:numPr>
        <w:tabs>
          <w:tab w:val="left" w:pos="1179"/>
        </w:tabs>
        <w:spacing w:before="39" w:after="0" w:line="240" w:lineRule="auto"/>
        <w:ind w:left="1179" w:right="0" w:hanging="359"/>
        <w:jc w:val="left"/>
        <w:rPr>
          <w:rFonts w:ascii="Georgia"/>
          <w:sz w:val="24"/>
        </w:rPr>
      </w:pPr>
      <w:r>
        <w:rPr>
          <w:rFonts w:ascii="Georgia"/>
          <w:sz w:val="24"/>
        </w:rPr>
        <w:t>Answer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two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questions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section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pacing w:val="-5"/>
          <w:sz w:val="24"/>
        </w:rPr>
        <w:t>C.</w:t>
      </w:r>
    </w:p>
    <w:p>
      <w:pPr>
        <w:pStyle w:val="6"/>
        <w:rPr>
          <w:rFonts w:ascii="Georgia"/>
        </w:rPr>
      </w:pPr>
    </w:p>
    <w:p>
      <w:pPr>
        <w:pStyle w:val="6"/>
        <w:spacing w:before="210"/>
        <w:rPr>
          <w:rFonts w:ascii="Georgia"/>
        </w:rPr>
      </w:pPr>
    </w:p>
    <w:p>
      <w:pPr>
        <w:spacing w:before="0"/>
        <w:ind w:left="82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For</w:t>
      </w:r>
      <w:r>
        <w:rPr>
          <w:rFonts w:ascii="Georgia"/>
          <w:b/>
          <w:spacing w:val="-3"/>
          <w:sz w:val="24"/>
          <w:u w:val="single"/>
        </w:rPr>
        <w:t xml:space="preserve"> </w:t>
      </w:r>
      <w:r>
        <w:rPr>
          <w:rFonts w:ascii="Georgia"/>
          <w:b/>
          <w:sz w:val="24"/>
          <w:u w:val="single"/>
        </w:rPr>
        <w:t>Examiner</w:t>
      </w:r>
      <w:r>
        <w:rPr>
          <w:rFonts w:ascii="Georgia"/>
          <w:b/>
          <w:spacing w:val="-2"/>
          <w:sz w:val="24"/>
          <w:u w:val="single"/>
        </w:rPr>
        <w:t xml:space="preserve"> </w:t>
      </w:r>
      <w:r>
        <w:rPr>
          <w:rFonts w:ascii="Georgia"/>
          <w:b/>
          <w:sz w:val="24"/>
          <w:u w:val="single"/>
        </w:rPr>
        <w:t xml:space="preserve">Use </w:t>
      </w:r>
      <w:r>
        <w:rPr>
          <w:rFonts w:ascii="Georgia"/>
          <w:b/>
          <w:spacing w:val="-4"/>
          <w:sz w:val="24"/>
          <w:u w:val="single"/>
        </w:rPr>
        <w:t>Only</w:t>
      </w:r>
    </w:p>
    <w:p>
      <w:pPr>
        <w:pStyle w:val="6"/>
        <w:rPr>
          <w:rFonts w:ascii="Georgia"/>
          <w:b/>
          <w:sz w:val="20"/>
        </w:rPr>
      </w:pPr>
    </w:p>
    <w:p>
      <w:pPr>
        <w:pStyle w:val="6"/>
        <w:rPr>
          <w:rFonts w:ascii="Georgia"/>
          <w:b/>
          <w:sz w:val="20"/>
        </w:rPr>
      </w:pPr>
    </w:p>
    <w:p>
      <w:pPr>
        <w:pStyle w:val="6"/>
        <w:spacing w:before="74"/>
        <w:rPr>
          <w:rFonts w:ascii="Georgia"/>
          <w:b/>
          <w:sz w:val="20"/>
        </w:rPr>
      </w:pPr>
    </w:p>
    <w:tbl>
      <w:tblPr>
        <w:tblStyle w:val="5"/>
        <w:tblW w:w="0" w:type="auto"/>
        <w:tblInd w:w="8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33"/>
        <w:gridCol w:w="2346"/>
        <w:gridCol w:w="2317"/>
        <w:gridCol w:w="23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2333" w:type="dxa"/>
          </w:tcPr>
          <w:p>
            <w:pPr>
              <w:pStyle w:val="12"/>
              <w:ind w:left="10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SECTION</w:t>
            </w:r>
          </w:p>
        </w:tc>
        <w:tc>
          <w:tcPr>
            <w:tcW w:w="2346" w:type="dxa"/>
          </w:tcPr>
          <w:p>
            <w:pPr>
              <w:pStyle w:val="12"/>
              <w:ind w:left="108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QUESTION</w:t>
            </w:r>
          </w:p>
        </w:tc>
        <w:tc>
          <w:tcPr>
            <w:tcW w:w="2317" w:type="dxa"/>
          </w:tcPr>
          <w:p>
            <w:pPr>
              <w:pStyle w:val="12"/>
              <w:ind w:left="106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MAX</w:t>
            </w:r>
            <w:r>
              <w:rPr>
                <w:rFonts w:ascii="Georgia"/>
                <w:b/>
                <w:spacing w:val="-1"/>
                <w:sz w:val="24"/>
              </w:rPr>
              <w:t xml:space="preserve"> </w:t>
            </w:r>
            <w:r>
              <w:rPr>
                <w:rFonts w:ascii="Georgia"/>
                <w:b/>
                <w:spacing w:val="-2"/>
                <w:sz w:val="24"/>
              </w:rPr>
              <w:t>SCORE</w:t>
            </w:r>
          </w:p>
        </w:tc>
        <w:tc>
          <w:tcPr>
            <w:tcW w:w="2358" w:type="dxa"/>
          </w:tcPr>
          <w:p>
            <w:pPr>
              <w:pStyle w:val="12"/>
              <w:spacing w:line="272" w:lineRule="exact"/>
              <w:ind w:left="106" w:right="657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2"/>
                <w:sz w:val="24"/>
              </w:rPr>
              <w:t>CANDIDATE SCORE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333" w:type="dxa"/>
          </w:tcPr>
          <w:p>
            <w:pPr>
              <w:pStyle w:val="12"/>
              <w:spacing w:line="253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A</w:t>
            </w:r>
          </w:p>
        </w:tc>
        <w:tc>
          <w:tcPr>
            <w:tcW w:w="2346" w:type="dxa"/>
          </w:tcPr>
          <w:p>
            <w:pPr>
              <w:pStyle w:val="12"/>
              <w:spacing w:line="253" w:lineRule="exact"/>
              <w:ind w:left="10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1-</w:t>
            </w:r>
            <w:r>
              <w:rPr>
                <w:rFonts w:ascii="Georgia"/>
                <w:spacing w:val="-5"/>
                <w:sz w:val="24"/>
              </w:rPr>
              <w:t>17</w:t>
            </w:r>
          </w:p>
        </w:tc>
        <w:tc>
          <w:tcPr>
            <w:tcW w:w="2317" w:type="dxa"/>
          </w:tcPr>
          <w:p>
            <w:pPr>
              <w:pStyle w:val="12"/>
              <w:spacing w:line="253" w:lineRule="exact"/>
              <w:ind w:left="106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25</w:t>
            </w:r>
          </w:p>
        </w:tc>
        <w:tc>
          <w:tcPr>
            <w:tcW w:w="2358" w:type="dxa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333" w:type="dxa"/>
          </w:tcPr>
          <w:p>
            <w:pPr>
              <w:pStyle w:val="12"/>
              <w:spacing w:line="251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B</w:t>
            </w:r>
          </w:p>
        </w:tc>
        <w:tc>
          <w:tcPr>
            <w:tcW w:w="2346" w:type="dxa"/>
          </w:tcPr>
          <w:p>
            <w:pPr>
              <w:pStyle w:val="12"/>
              <w:spacing w:line="251" w:lineRule="exact"/>
              <w:ind w:left="10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18-</w:t>
            </w:r>
            <w:r>
              <w:rPr>
                <w:rFonts w:ascii="Georgia"/>
                <w:spacing w:val="-5"/>
                <w:sz w:val="24"/>
              </w:rPr>
              <w:t>21</w:t>
            </w:r>
          </w:p>
        </w:tc>
        <w:tc>
          <w:tcPr>
            <w:tcW w:w="2317" w:type="dxa"/>
          </w:tcPr>
          <w:p>
            <w:pPr>
              <w:pStyle w:val="12"/>
              <w:spacing w:line="251" w:lineRule="exact"/>
              <w:ind w:left="106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45</w:t>
            </w:r>
          </w:p>
        </w:tc>
        <w:tc>
          <w:tcPr>
            <w:tcW w:w="2358" w:type="dxa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333" w:type="dxa"/>
          </w:tcPr>
          <w:p>
            <w:pPr>
              <w:pStyle w:val="12"/>
              <w:spacing w:line="253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pacing w:val="-10"/>
                <w:sz w:val="24"/>
              </w:rPr>
              <w:t>C</w:t>
            </w:r>
          </w:p>
        </w:tc>
        <w:tc>
          <w:tcPr>
            <w:tcW w:w="2346" w:type="dxa"/>
          </w:tcPr>
          <w:p>
            <w:pPr>
              <w:pStyle w:val="12"/>
              <w:spacing w:line="253" w:lineRule="exact"/>
              <w:ind w:left="108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22-</w:t>
            </w:r>
            <w:r>
              <w:rPr>
                <w:rFonts w:ascii="Georgia"/>
                <w:spacing w:val="-5"/>
                <w:sz w:val="24"/>
              </w:rPr>
              <w:t>24</w:t>
            </w:r>
          </w:p>
        </w:tc>
        <w:tc>
          <w:tcPr>
            <w:tcW w:w="2317" w:type="dxa"/>
          </w:tcPr>
          <w:p>
            <w:pPr>
              <w:pStyle w:val="12"/>
              <w:spacing w:line="253" w:lineRule="exact"/>
              <w:ind w:left="106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30</w:t>
            </w:r>
          </w:p>
        </w:tc>
        <w:tc>
          <w:tcPr>
            <w:tcW w:w="2358" w:type="dxa"/>
          </w:tcPr>
          <w:p>
            <w:pPr>
              <w:pStyle w:val="12"/>
              <w:rPr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2333" w:type="dxa"/>
          </w:tcPr>
          <w:p>
            <w:pPr>
              <w:pStyle w:val="12"/>
              <w:spacing w:line="254" w:lineRule="exact"/>
              <w:ind w:left="107"/>
              <w:rPr>
                <w:rFonts w:ascii="Georgia"/>
                <w:sz w:val="24"/>
              </w:rPr>
            </w:pPr>
            <w:r>
              <w:rPr>
                <w:rFonts w:ascii="Georgia"/>
                <w:spacing w:val="-2"/>
                <w:sz w:val="24"/>
              </w:rPr>
              <w:t>TOTAL</w:t>
            </w:r>
          </w:p>
        </w:tc>
        <w:tc>
          <w:tcPr>
            <w:tcW w:w="2346" w:type="dxa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2317" w:type="dxa"/>
          </w:tcPr>
          <w:p>
            <w:pPr>
              <w:pStyle w:val="12"/>
              <w:spacing w:line="254" w:lineRule="exact"/>
              <w:ind w:left="106"/>
              <w:rPr>
                <w:rFonts w:ascii="Georgia"/>
                <w:sz w:val="24"/>
              </w:rPr>
            </w:pPr>
            <w:r>
              <w:rPr>
                <w:rFonts w:ascii="Georgia"/>
                <w:spacing w:val="-5"/>
                <w:sz w:val="24"/>
              </w:rPr>
              <w:t>100</w:t>
            </w:r>
          </w:p>
        </w:tc>
        <w:tc>
          <w:tcPr>
            <w:tcW w:w="2358" w:type="dxa"/>
          </w:tcPr>
          <w:p>
            <w:pPr>
              <w:pStyle w:val="12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footerReference r:id="rId7" w:type="default"/>
          <w:pgSz w:w="12240" w:h="15840"/>
          <w:pgMar w:top="1360" w:right="640" w:bottom="1800" w:left="620" w:header="0" w:footer="1620" w:gutter="0"/>
          <w:pgNumType w:fmt="decimal"/>
          <w:cols w:space="720" w:num="1"/>
        </w:sectPr>
      </w:pPr>
    </w:p>
    <w:p>
      <w:pPr>
        <w:spacing w:before="132"/>
        <w:ind w:left="118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SECTION</w:t>
      </w:r>
      <w:r>
        <w:rPr>
          <w:rFonts w:ascii="Georgia"/>
          <w:b/>
          <w:spacing w:val="-5"/>
          <w:sz w:val="24"/>
          <w:u w:val="single"/>
        </w:rPr>
        <w:t xml:space="preserve"> </w:t>
      </w:r>
      <w:r>
        <w:rPr>
          <w:rFonts w:ascii="Georgia"/>
          <w:b/>
          <w:spacing w:val="-2"/>
          <w:sz w:val="24"/>
          <w:u w:val="single"/>
        </w:rPr>
        <w:t>A(25mks)</w:t>
      </w:r>
    </w:p>
    <w:p>
      <w:pPr>
        <w:pStyle w:val="11"/>
        <w:numPr>
          <w:ilvl w:val="0"/>
          <w:numId w:val="3"/>
        </w:numPr>
        <w:tabs>
          <w:tab w:val="left" w:pos="1102"/>
        </w:tabs>
        <w:spacing w:before="241" w:after="0" w:line="240" w:lineRule="auto"/>
        <w:ind w:left="1102" w:right="0" w:hanging="282"/>
        <w:jc w:val="left"/>
        <w:rPr>
          <w:rFonts w:ascii="Georgia"/>
          <w:sz w:val="24"/>
        </w:rPr>
      </w:pPr>
      <w:r>
        <w:rPr>
          <w:rFonts w:ascii="Georgia"/>
          <w:sz w:val="24"/>
        </w:rPr>
        <w:t>Give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two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sources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Kenyan</w:t>
      </w:r>
      <w:r>
        <w:rPr>
          <w:rFonts w:ascii="Georgia"/>
          <w:spacing w:val="-2"/>
          <w:sz w:val="24"/>
        </w:rPr>
        <w:t xml:space="preserve"> history</w:t>
      </w:r>
    </w:p>
    <w:p>
      <w:pPr>
        <w:pStyle w:val="11"/>
        <w:numPr>
          <w:ilvl w:val="0"/>
          <w:numId w:val="3"/>
        </w:numPr>
        <w:tabs>
          <w:tab w:val="left" w:pos="1133"/>
          <w:tab w:val="left" w:pos="1166"/>
        </w:tabs>
        <w:spacing w:before="4" w:after="0" w:line="510" w:lineRule="atLeast"/>
        <w:ind w:left="1166" w:right="872" w:hanging="346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Name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archaeological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site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where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remains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Kenyapithecus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were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discovered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 xml:space="preserve">in </w:t>
      </w:r>
      <w:r>
        <w:rPr>
          <w:rFonts w:ascii="Georgia"/>
          <w:spacing w:val="-2"/>
          <w:sz w:val="24"/>
        </w:rPr>
        <w:t>Kenya</w:t>
      </w:r>
      <w:r>
        <w:rPr>
          <w:rFonts w:ascii="Georgia"/>
          <w:b/>
          <w:i/>
          <w:spacing w:val="-2"/>
          <w:sz w:val="24"/>
        </w:rPr>
        <w:t>.</w:t>
      </w:r>
    </w:p>
    <w:p>
      <w:pPr>
        <w:pStyle w:val="3"/>
        <w:spacing w:before="45"/>
        <w:rPr>
          <w:rFonts w:ascii="Georgia"/>
        </w:rPr>
      </w:pPr>
      <w:r>
        <w:rPr>
          <w:rFonts w:ascii="Georgia"/>
          <w:spacing w:val="-2"/>
        </w:rPr>
        <w:t>(1mk)</w:t>
      </w:r>
    </w:p>
    <w:p>
      <w:pPr>
        <w:pStyle w:val="11"/>
        <w:numPr>
          <w:ilvl w:val="0"/>
          <w:numId w:val="3"/>
        </w:numPr>
        <w:tabs>
          <w:tab w:val="left" w:pos="1130"/>
        </w:tabs>
        <w:spacing w:before="241" w:after="0" w:line="273" w:lineRule="auto"/>
        <w:ind w:left="820" w:right="1990" w:firstLine="0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Give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one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reason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migration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Borana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from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Ethiopia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into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 xml:space="preserve">Kenya. </w:t>
      </w:r>
      <w:r>
        <w:rPr>
          <w:rFonts w:ascii="Georgia"/>
          <w:spacing w:val="-2"/>
          <w:sz w:val="24"/>
        </w:rPr>
        <w:t>(</w:t>
      </w:r>
      <w:r>
        <w:rPr>
          <w:rFonts w:ascii="Georgia"/>
          <w:b/>
          <w:i/>
          <w:spacing w:val="-2"/>
          <w:sz w:val="24"/>
        </w:rPr>
        <w:t>1mk)</w:t>
      </w:r>
    </w:p>
    <w:p>
      <w:pPr>
        <w:pStyle w:val="11"/>
        <w:numPr>
          <w:ilvl w:val="0"/>
          <w:numId w:val="3"/>
        </w:numPr>
        <w:tabs>
          <w:tab w:val="left" w:pos="1133"/>
        </w:tabs>
        <w:spacing w:before="204" w:after="0" w:line="240" w:lineRule="auto"/>
        <w:ind w:left="1133" w:right="0" w:hanging="313"/>
        <w:jc w:val="left"/>
        <w:rPr>
          <w:rFonts w:ascii="Georgia"/>
          <w:sz w:val="24"/>
        </w:rPr>
      </w:pPr>
      <w:r>
        <w:rPr>
          <w:rFonts w:ascii="Georgia"/>
          <w:sz w:val="24"/>
        </w:rPr>
        <w:t>State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one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political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functions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council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elders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among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Agikuyu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pacing w:val="-2"/>
          <w:sz w:val="24"/>
        </w:rPr>
        <w:t>19thC.</w:t>
      </w:r>
    </w:p>
    <w:p>
      <w:pPr>
        <w:pStyle w:val="3"/>
        <w:spacing w:before="42"/>
        <w:rPr>
          <w:rFonts w:ascii="Georgia"/>
        </w:rPr>
      </w:pPr>
      <w:r>
        <w:rPr>
          <w:rFonts w:ascii="Georgia"/>
          <w:spacing w:val="-2"/>
        </w:rPr>
        <w:t>(1mk)</w:t>
      </w:r>
    </w:p>
    <w:p>
      <w:pPr>
        <w:pStyle w:val="11"/>
        <w:numPr>
          <w:ilvl w:val="0"/>
          <w:numId w:val="3"/>
        </w:numPr>
        <w:tabs>
          <w:tab w:val="left" w:pos="1126"/>
        </w:tabs>
        <w:spacing w:before="241" w:after="0" w:line="240" w:lineRule="auto"/>
        <w:ind w:left="1126" w:right="0" w:hanging="306"/>
        <w:jc w:val="left"/>
        <w:rPr>
          <w:rFonts w:ascii="Georgia"/>
          <w:sz w:val="24"/>
        </w:rPr>
      </w:pPr>
      <w:r>
        <w:rPr>
          <w:rFonts w:ascii="Georgia"/>
          <w:sz w:val="24"/>
        </w:rPr>
        <w:t>State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two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reasons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why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Seyyid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Said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transferred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his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capital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from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Muscat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2"/>
          <w:sz w:val="24"/>
        </w:rPr>
        <w:t xml:space="preserve"> Zanzibar.</w:t>
      </w:r>
    </w:p>
    <w:p>
      <w:pPr>
        <w:pStyle w:val="3"/>
        <w:spacing w:before="42"/>
        <w:rPr>
          <w:rFonts w:ascii="Georgia"/>
          <w:b w:val="0"/>
          <w:i w:val="0"/>
        </w:rPr>
      </w:pPr>
      <w:r>
        <w:rPr>
          <w:rFonts w:ascii="Georgia"/>
          <w:spacing w:val="-2"/>
        </w:rPr>
        <w:t>(2mks</w:t>
      </w:r>
      <w:r>
        <w:rPr>
          <w:rFonts w:ascii="Georgia"/>
          <w:b w:val="0"/>
          <w:i w:val="0"/>
          <w:spacing w:val="-2"/>
        </w:rPr>
        <w:t>)</w:t>
      </w:r>
    </w:p>
    <w:p>
      <w:pPr>
        <w:pStyle w:val="11"/>
        <w:numPr>
          <w:ilvl w:val="0"/>
          <w:numId w:val="3"/>
        </w:numPr>
        <w:tabs>
          <w:tab w:val="left" w:pos="1136"/>
        </w:tabs>
        <w:spacing w:before="240" w:after="0" w:line="240" w:lineRule="auto"/>
        <w:ind w:left="1136" w:right="0" w:hanging="316"/>
        <w:jc w:val="left"/>
        <w:rPr>
          <w:rFonts w:ascii="Georgia"/>
          <w:sz w:val="24"/>
        </w:rPr>
      </w:pPr>
      <w:r>
        <w:rPr>
          <w:rFonts w:ascii="Georgia"/>
          <w:sz w:val="24"/>
        </w:rPr>
        <w:t>Identify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two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main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items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trade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from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interior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during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long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distance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pacing w:val="-2"/>
          <w:sz w:val="24"/>
        </w:rPr>
        <w:t>trade.</w:t>
      </w:r>
    </w:p>
    <w:p>
      <w:pPr>
        <w:pStyle w:val="3"/>
        <w:spacing w:before="40"/>
        <w:rPr>
          <w:rFonts w:ascii="Georgia"/>
        </w:rPr>
      </w:pPr>
      <w:r>
        <w:rPr>
          <w:rFonts w:ascii="Georgia"/>
          <w:spacing w:val="-2"/>
        </w:rPr>
        <w:t>(2mks)</w:t>
      </w:r>
    </w:p>
    <w:p>
      <w:pPr>
        <w:pStyle w:val="11"/>
        <w:numPr>
          <w:ilvl w:val="0"/>
          <w:numId w:val="3"/>
        </w:numPr>
        <w:tabs>
          <w:tab w:val="left" w:pos="1119"/>
        </w:tabs>
        <w:spacing w:before="241" w:after="0" w:line="240" w:lineRule="auto"/>
        <w:ind w:left="1119" w:right="0" w:hanging="299"/>
        <w:jc w:val="left"/>
        <w:rPr>
          <w:rFonts w:ascii="Georgia"/>
          <w:sz w:val="24"/>
        </w:rPr>
      </w:pPr>
      <w:r>
        <w:rPr>
          <w:rFonts w:ascii="Georgia"/>
          <w:sz w:val="24"/>
        </w:rPr>
        <w:t>Give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two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reasons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that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can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make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registerd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z w:val="24"/>
        </w:rPr>
        <w:t>person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lose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citizenship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pacing w:val="-2"/>
          <w:sz w:val="24"/>
        </w:rPr>
        <w:t>inKenya</w:t>
      </w:r>
    </w:p>
    <w:p>
      <w:pPr>
        <w:pStyle w:val="3"/>
        <w:spacing w:before="41"/>
        <w:rPr>
          <w:rFonts w:ascii="Georgia"/>
        </w:rPr>
      </w:pPr>
      <w:r>
        <w:rPr>
          <w:rFonts w:ascii="Georgia"/>
          <w:spacing w:val="-2"/>
        </w:rPr>
        <w:t>.2mks)</w:t>
      </w:r>
    </w:p>
    <w:p>
      <w:pPr>
        <w:pStyle w:val="11"/>
        <w:numPr>
          <w:ilvl w:val="0"/>
          <w:numId w:val="3"/>
        </w:numPr>
        <w:tabs>
          <w:tab w:val="left" w:pos="1143"/>
        </w:tabs>
        <w:spacing w:before="242" w:after="0" w:line="276" w:lineRule="auto"/>
        <w:ind w:left="820" w:right="2471" w:firstLine="0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Identify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two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practices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that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may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interfere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with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national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unity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 xml:space="preserve">KenyA </w:t>
      </w:r>
      <w:r>
        <w:rPr>
          <w:rFonts w:ascii="Georgia"/>
          <w:spacing w:val="-2"/>
          <w:sz w:val="24"/>
        </w:rPr>
        <w:t>(</w:t>
      </w:r>
      <w:r>
        <w:rPr>
          <w:rFonts w:ascii="Georgia"/>
          <w:b/>
          <w:i/>
          <w:spacing w:val="-2"/>
          <w:sz w:val="24"/>
        </w:rPr>
        <w:t>2mks)</w:t>
      </w:r>
    </w:p>
    <w:p>
      <w:pPr>
        <w:pStyle w:val="11"/>
        <w:numPr>
          <w:ilvl w:val="0"/>
          <w:numId w:val="3"/>
        </w:numPr>
        <w:tabs>
          <w:tab w:val="left" w:pos="1135"/>
        </w:tabs>
        <w:spacing w:before="200" w:after="0" w:line="240" w:lineRule="auto"/>
        <w:ind w:left="1135" w:right="0" w:hanging="315"/>
        <w:jc w:val="left"/>
        <w:rPr>
          <w:rFonts w:ascii="Georgia"/>
          <w:sz w:val="24"/>
        </w:rPr>
      </w:pPr>
      <w:r>
        <w:rPr>
          <w:rFonts w:ascii="Georgia"/>
          <w:sz w:val="24"/>
        </w:rPr>
        <w:t>Give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one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factor</w:t>
      </w:r>
      <w:r>
        <w:rPr>
          <w:rFonts w:ascii="Georgia"/>
          <w:spacing w:val="55"/>
          <w:sz w:val="24"/>
        </w:rPr>
        <w:t xml:space="preserve"> </w:t>
      </w:r>
      <w:r>
        <w:rPr>
          <w:rFonts w:ascii="Georgia"/>
          <w:sz w:val="24"/>
        </w:rPr>
        <w:t>that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led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to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growth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Nairobi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as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modern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urban</w:t>
      </w:r>
      <w:r>
        <w:rPr>
          <w:rFonts w:ascii="Georgia"/>
          <w:spacing w:val="-2"/>
          <w:sz w:val="24"/>
        </w:rPr>
        <w:t xml:space="preserve"> centre.</w:t>
      </w:r>
    </w:p>
    <w:p>
      <w:pPr>
        <w:pStyle w:val="3"/>
        <w:spacing w:before="40"/>
        <w:rPr>
          <w:rFonts w:ascii="Georgia"/>
        </w:rPr>
      </w:pPr>
      <w:r>
        <w:rPr>
          <w:rFonts w:ascii="Georgia"/>
          <w:spacing w:val="-2"/>
        </w:rPr>
        <w:t>(1mk)</w:t>
      </w:r>
    </w:p>
    <w:p>
      <w:pPr>
        <w:pStyle w:val="11"/>
        <w:numPr>
          <w:ilvl w:val="0"/>
          <w:numId w:val="3"/>
        </w:numPr>
        <w:tabs>
          <w:tab w:val="left" w:pos="1191"/>
        </w:tabs>
        <w:spacing w:before="241" w:after="0" w:line="276" w:lineRule="auto"/>
        <w:ind w:left="820" w:right="4385" w:firstLine="0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Give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any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one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characteristics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a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good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constitution</w:t>
      </w:r>
      <w:r>
        <w:rPr>
          <w:rFonts w:ascii="Georgia"/>
          <w:b/>
          <w:i/>
          <w:sz w:val="24"/>
        </w:rPr>
        <w:t xml:space="preserve">. </w:t>
      </w:r>
      <w:r>
        <w:rPr>
          <w:rFonts w:ascii="Georgia"/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3"/>
        </w:numPr>
        <w:tabs>
          <w:tab w:val="left" w:pos="1205"/>
        </w:tabs>
        <w:spacing w:before="200" w:after="0" w:line="276" w:lineRule="auto"/>
        <w:ind w:left="820" w:right="3956" w:firstLine="0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Identify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two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types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democracy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world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 xml:space="preserve">today. </w:t>
      </w:r>
      <w:r>
        <w:rPr>
          <w:rFonts w:ascii="Georgia"/>
          <w:spacing w:val="-2"/>
          <w:sz w:val="24"/>
        </w:rPr>
        <w:t>(</w:t>
      </w:r>
      <w:r>
        <w:rPr>
          <w:rFonts w:ascii="Georgia"/>
          <w:b/>
          <w:i/>
          <w:spacing w:val="-2"/>
          <w:sz w:val="24"/>
        </w:rPr>
        <w:t>2mks)</w:t>
      </w:r>
    </w:p>
    <w:p>
      <w:pPr>
        <w:pStyle w:val="11"/>
        <w:numPr>
          <w:ilvl w:val="0"/>
          <w:numId w:val="3"/>
        </w:numPr>
        <w:tabs>
          <w:tab w:val="left" w:pos="1236"/>
        </w:tabs>
        <w:spacing w:before="202" w:after="0" w:line="273" w:lineRule="auto"/>
        <w:ind w:left="820" w:right="2235" w:firstLine="0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Give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two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economic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factors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that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influenced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scramble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for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East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 xml:space="preserve">Africa. </w:t>
      </w:r>
      <w:r>
        <w:rPr>
          <w:rFonts w:ascii="Georgia"/>
          <w:spacing w:val="-2"/>
          <w:sz w:val="24"/>
        </w:rPr>
        <w:t>(</w:t>
      </w:r>
      <w:r>
        <w:rPr>
          <w:rFonts w:ascii="Georgia"/>
          <w:b/>
          <w:i/>
          <w:spacing w:val="-2"/>
          <w:sz w:val="24"/>
        </w:rPr>
        <w:t>2mks)</w:t>
      </w:r>
    </w:p>
    <w:p>
      <w:pPr>
        <w:pStyle w:val="11"/>
        <w:numPr>
          <w:ilvl w:val="0"/>
          <w:numId w:val="3"/>
        </w:numPr>
        <w:tabs>
          <w:tab w:val="left" w:pos="1234"/>
        </w:tabs>
        <w:spacing w:before="204" w:after="0" w:line="240" w:lineRule="auto"/>
        <w:ind w:left="1234" w:right="0" w:hanging="414"/>
        <w:jc w:val="left"/>
        <w:rPr>
          <w:rFonts w:ascii="Georgia"/>
          <w:sz w:val="24"/>
        </w:rPr>
      </w:pPr>
      <w:r>
        <w:rPr>
          <w:rFonts w:ascii="Georgia"/>
          <w:sz w:val="24"/>
        </w:rPr>
        <w:t>State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two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reasons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why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maasai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collaborated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with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British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pacing w:val="-2"/>
          <w:sz w:val="24"/>
        </w:rPr>
        <w:t>19thC.</w:t>
      </w:r>
    </w:p>
    <w:p>
      <w:pPr>
        <w:pStyle w:val="3"/>
        <w:spacing w:before="41"/>
        <w:rPr>
          <w:rFonts w:ascii="Georgia"/>
        </w:rPr>
      </w:pPr>
      <w:r>
        <w:rPr>
          <w:rFonts w:ascii="Georgia"/>
          <w:spacing w:val="-2"/>
        </w:rPr>
        <w:t>(2mks)</w:t>
      </w:r>
    </w:p>
    <w:p>
      <w:pPr>
        <w:spacing w:after="0"/>
        <w:rPr>
          <w:rFonts w:ascii="Georgia"/>
        </w:rPr>
        <w:sectPr>
          <w:pgSz w:w="12240" w:h="15840"/>
          <w:pgMar w:top="1820" w:right="640" w:bottom="1800" w:left="620" w:header="0" w:footer="1620" w:gutter="0"/>
          <w:pgNumType w:fmt="decimal"/>
          <w:cols w:space="720" w:num="1"/>
        </w:sectPr>
      </w:pPr>
    </w:p>
    <w:p>
      <w:pPr>
        <w:pStyle w:val="11"/>
        <w:numPr>
          <w:ilvl w:val="0"/>
          <w:numId w:val="3"/>
        </w:numPr>
        <w:tabs>
          <w:tab w:val="left" w:pos="1236"/>
        </w:tabs>
        <w:spacing w:before="78" w:after="0" w:line="276" w:lineRule="auto"/>
        <w:ind w:left="820" w:right="1432" w:firstLine="0"/>
        <w:jc w:val="left"/>
        <w:rPr>
          <w:rFonts w:ascii="Georgia"/>
          <w:sz w:val="24"/>
        </w:rPr>
      </w:pPr>
      <w:r>
        <w:rPr>
          <w:rFonts w:ascii="Georgia"/>
          <w:sz w:val="24"/>
        </w:rPr>
        <w:t>Give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main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reason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why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poll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tax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was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introduced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Kenya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during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 xml:space="preserve">colonial </w:t>
      </w:r>
      <w:r>
        <w:rPr>
          <w:rFonts w:ascii="Georgia"/>
          <w:spacing w:val="-2"/>
          <w:sz w:val="24"/>
        </w:rPr>
        <w:t>period.</w:t>
      </w:r>
    </w:p>
    <w:p>
      <w:pPr>
        <w:pStyle w:val="3"/>
        <w:spacing w:before="0" w:line="272" w:lineRule="exact"/>
        <w:rPr>
          <w:rFonts w:ascii="Georgia"/>
        </w:rPr>
      </w:pPr>
      <w:r>
        <w:rPr>
          <w:rFonts w:ascii="Georgia"/>
          <w:b w:val="0"/>
          <w:i w:val="0"/>
          <w:spacing w:val="-2"/>
        </w:rPr>
        <w:t>(</w:t>
      </w:r>
      <w:r>
        <w:rPr>
          <w:rFonts w:ascii="Georgia"/>
          <w:spacing w:val="-2"/>
        </w:rPr>
        <w:t>1mk)</w:t>
      </w:r>
    </w:p>
    <w:p>
      <w:pPr>
        <w:pStyle w:val="11"/>
        <w:numPr>
          <w:ilvl w:val="0"/>
          <w:numId w:val="3"/>
        </w:numPr>
        <w:tabs>
          <w:tab w:val="left" w:pos="1229"/>
        </w:tabs>
        <w:spacing w:before="241" w:after="0" w:line="276" w:lineRule="auto"/>
        <w:ind w:left="820" w:right="898" w:firstLine="0"/>
        <w:jc w:val="left"/>
        <w:rPr>
          <w:rFonts w:ascii="Georgia"/>
          <w:sz w:val="24"/>
        </w:rPr>
      </w:pPr>
      <w:r>
        <w:rPr>
          <w:rFonts w:ascii="Georgia"/>
          <w:sz w:val="24"/>
        </w:rPr>
        <w:t>Give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one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way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through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which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white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settlers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acquired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land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during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colonial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 xml:space="preserve">period. </w:t>
      </w:r>
      <w:r>
        <w:rPr>
          <w:rFonts w:ascii="Georgia"/>
          <w:spacing w:val="-2"/>
          <w:sz w:val="24"/>
        </w:rPr>
        <w:t>(1mks)</w:t>
      </w:r>
    </w:p>
    <w:p>
      <w:pPr>
        <w:pStyle w:val="11"/>
        <w:numPr>
          <w:ilvl w:val="0"/>
          <w:numId w:val="3"/>
        </w:numPr>
        <w:tabs>
          <w:tab w:val="left" w:pos="1238"/>
        </w:tabs>
        <w:spacing w:before="201" w:after="0" w:line="276" w:lineRule="auto"/>
        <w:ind w:left="820" w:right="5230" w:firstLine="0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Who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Georgia"/>
          <w:sz w:val="24"/>
        </w:rPr>
        <w:t>was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first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vice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president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Kenya</w:t>
      </w:r>
      <w:r>
        <w:rPr>
          <w:rFonts w:ascii="Georgia"/>
          <w:b/>
          <w:i/>
          <w:sz w:val="24"/>
        </w:rPr>
        <w:t xml:space="preserve">. </w:t>
      </w:r>
      <w:r>
        <w:rPr>
          <w:rFonts w:ascii="Georgia"/>
          <w:b/>
          <w:i/>
          <w:spacing w:val="-2"/>
          <w:sz w:val="24"/>
        </w:rPr>
        <w:t>(1mks)</w:t>
      </w:r>
    </w:p>
    <w:p>
      <w:pPr>
        <w:pStyle w:val="11"/>
        <w:numPr>
          <w:ilvl w:val="0"/>
          <w:numId w:val="3"/>
        </w:numPr>
        <w:tabs>
          <w:tab w:val="left" w:pos="1222"/>
          <w:tab w:val="left" w:pos="9435"/>
        </w:tabs>
        <w:spacing w:before="201" w:after="0" w:line="240" w:lineRule="auto"/>
        <w:ind w:left="1222" w:right="0" w:hanging="402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State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one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way in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which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rule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law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is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upheld</w:t>
      </w:r>
      <w:r>
        <w:rPr>
          <w:rFonts w:ascii="Georgia"/>
          <w:spacing w:val="53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1"/>
          <w:sz w:val="24"/>
        </w:rPr>
        <w:t xml:space="preserve"> </w:t>
      </w:r>
      <w:r>
        <w:rPr>
          <w:rFonts w:ascii="Georgia"/>
          <w:spacing w:val="-2"/>
          <w:sz w:val="24"/>
        </w:rPr>
        <w:t>Kenya.</w:t>
      </w:r>
      <w:r>
        <w:rPr>
          <w:rFonts w:ascii="Georgia"/>
          <w:sz w:val="24"/>
        </w:rPr>
        <w:tab/>
      </w:r>
      <w:r>
        <w:rPr>
          <w:rFonts w:ascii="Georgia"/>
          <w:b/>
          <w:i/>
          <w:spacing w:val="-2"/>
          <w:sz w:val="24"/>
        </w:rPr>
        <w:t>(1mk)</w:t>
      </w:r>
    </w:p>
    <w:p>
      <w:pPr>
        <w:spacing w:before="241"/>
        <w:ind w:left="82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SECTION</w:t>
      </w:r>
      <w:r>
        <w:rPr>
          <w:rFonts w:ascii="Georgia"/>
          <w:b/>
          <w:spacing w:val="-5"/>
          <w:sz w:val="24"/>
          <w:u w:val="single"/>
        </w:rPr>
        <w:t xml:space="preserve"> </w:t>
      </w:r>
      <w:r>
        <w:rPr>
          <w:rFonts w:ascii="Georgia"/>
          <w:b/>
          <w:spacing w:val="-2"/>
          <w:sz w:val="24"/>
          <w:u w:val="single"/>
        </w:rPr>
        <w:t>B(45mks)</w:t>
      </w:r>
    </w:p>
    <w:p>
      <w:pPr>
        <w:pStyle w:val="11"/>
        <w:numPr>
          <w:ilvl w:val="0"/>
          <w:numId w:val="3"/>
        </w:numPr>
        <w:tabs>
          <w:tab w:val="left" w:pos="1244"/>
        </w:tabs>
        <w:spacing w:before="241" w:after="0" w:line="273" w:lineRule="auto"/>
        <w:ind w:left="820" w:right="2354" w:firstLine="0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(a)Apart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from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Abagusii,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name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any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three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western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Bantus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Kenya</w:t>
      </w:r>
      <w:r>
        <w:rPr>
          <w:rFonts w:ascii="Georgia"/>
          <w:b/>
          <w:i/>
          <w:sz w:val="24"/>
        </w:rPr>
        <w:t xml:space="preserve">. </w:t>
      </w:r>
      <w:r>
        <w:rPr>
          <w:rFonts w:ascii="Georgia"/>
          <w:b/>
          <w:i/>
          <w:spacing w:val="-2"/>
          <w:sz w:val="24"/>
        </w:rPr>
        <w:t>(3mks)</w:t>
      </w:r>
    </w:p>
    <w:p>
      <w:pPr>
        <w:pStyle w:val="11"/>
        <w:numPr>
          <w:ilvl w:val="1"/>
          <w:numId w:val="3"/>
        </w:numPr>
        <w:tabs>
          <w:tab w:val="left" w:pos="1540"/>
          <w:tab w:val="left" w:pos="2260"/>
        </w:tabs>
        <w:spacing w:before="204" w:after="0" w:line="276" w:lineRule="auto"/>
        <w:ind w:left="1540" w:right="1200" w:hanging="360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 xml:space="preserve">Describe the social organization of the Abagusii during the pre-colonial </w:t>
      </w:r>
      <w:r>
        <w:rPr>
          <w:rFonts w:ascii="Georgia"/>
          <w:spacing w:val="-2"/>
          <w:sz w:val="24"/>
        </w:rPr>
        <w:t>period.</w:t>
      </w:r>
    </w:p>
    <w:p>
      <w:pPr>
        <w:pStyle w:val="3"/>
        <w:spacing w:before="2"/>
        <w:ind w:left="1540"/>
        <w:rPr>
          <w:rFonts w:ascii="Georgia"/>
        </w:rPr>
      </w:pPr>
      <w:r>
        <w:rPr>
          <w:rFonts w:ascii="Georgia"/>
          <w:b w:val="0"/>
          <w:i w:val="0"/>
          <w:spacing w:val="-2"/>
        </w:rPr>
        <w:t>(</w:t>
      </w:r>
      <w:r>
        <w:rPr>
          <w:rFonts w:ascii="Georgia"/>
          <w:spacing w:val="-2"/>
        </w:rPr>
        <w:t>12mks)</w:t>
      </w:r>
    </w:p>
    <w:p>
      <w:pPr>
        <w:pStyle w:val="6"/>
        <w:rPr>
          <w:rFonts w:ascii="Georgia"/>
          <w:b/>
          <w:i/>
        </w:rPr>
      </w:pPr>
    </w:p>
    <w:p>
      <w:pPr>
        <w:pStyle w:val="6"/>
        <w:spacing w:before="7"/>
        <w:rPr>
          <w:rFonts w:ascii="Georgia"/>
          <w:b/>
          <w:i/>
        </w:rPr>
      </w:pPr>
    </w:p>
    <w:p>
      <w:pPr>
        <w:pStyle w:val="11"/>
        <w:numPr>
          <w:ilvl w:val="0"/>
          <w:numId w:val="3"/>
        </w:numPr>
        <w:tabs>
          <w:tab w:val="left" w:pos="1238"/>
          <w:tab w:val="left" w:pos="1540"/>
          <w:tab w:val="left" w:pos="9185"/>
        </w:tabs>
        <w:spacing w:before="0" w:after="0" w:line="276" w:lineRule="auto"/>
        <w:ind w:left="1540" w:right="866" w:hanging="720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a) Give three roles of the Imperial British East Africa Company in Kenya between 1888 to 1895.</w:t>
      </w:r>
      <w:r>
        <w:rPr>
          <w:rFonts w:ascii="Georgia"/>
          <w:sz w:val="24"/>
        </w:rPr>
        <w:tab/>
      </w:r>
      <w:r>
        <w:rPr>
          <w:rFonts w:ascii="Georgia"/>
          <w:sz w:val="24"/>
        </w:rPr>
        <w:t>(</w:t>
      </w:r>
      <w:r>
        <w:rPr>
          <w:rFonts w:ascii="Georgia"/>
          <w:b/>
          <w:i/>
          <w:sz w:val="24"/>
        </w:rPr>
        <w:t>3</w:t>
      </w:r>
      <w:r>
        <w:rPr>
          <w:rFonts w:ascii="Georgia"/>
          <w:b/>
          <w:i/>
          <w:spacing w:val="-16"/>
          <w:sz w:val="24"/>
        </w:rPr>
        <w:t xml:space="preserve"> </w:t>
      </w:r>
      <w:r>
        <w:rPr>
          <w:rFonts w:ascii="Georgia"/>
          <w:b/>
          <w:i/>
          <w:sz w:val="24"/>
        </w:rPr>
        <w:t>mks)</w:t>
      </w:r>
    </w:p>
    <w:p>
      <w:pPr>
        <w:pStyle w:val="11"/>
        <w:numPr>
          <w:ilvl w:val="1"/>
          <w:numId w:val="3"/>
        </w:numPr>
        <w:tabs>
          <w:tab w:val="left" w:pos="1609"/>
          <w:tab w:val="left" w:pos="1655"/>
          <w:tab w:val="left" w:pos="9037"/>
        </w:tabs>
        <w:spacing w:before="202" w:after="0" w:line="276" w:lineRule="auto"/>
        <w:ind w:left="1655" w:right="895" w:hanging="418"/>
        <w:jc w:val="left"/>
        <w:rPr>
          <w:rFonts w:ascii="Georgia"/>
          <w:sz w:val="24"/>
        </w:rPr>
      </w:pPr>
      <w:r>
        <w:rPr>
          <w:rFonts w:ascii="Georgia"/>
          <w:sz w:val="24"/>
        </w:rPr>
        <w:t>Explains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six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reasons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why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Imperial British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East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Africa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Company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rule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came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to an end in 1895</w:t>
      </w:r>
      <w:r>
        <w:rPr>
          <w:rFonts w:ascii="Georgia"/>
          <w:sz w:val="24"/>
        </w:rPr>
        <w:tab/>
      </w:r>
      <w:r>
        <w:rPr>
          <w:rFonts w:ascii="Georgia"/>
          <w:sz w:val="24"/>
        </w:rPr>
        <w:t>(</w:t>
      </w:r>
      <w:r>
        <w:rPr>
          <w:rFonts w:ascii="Georgia"/>
          <w:b/>
          <w:i/>
          <w:sz w:val="24"/>
        </w:rPr>
        <w:t>12</w:t>
      </w:r>
      <w:r>
        <w:rPr>
          <w:rFonts w:ascii="Georgia"/>
          <w:b/>
          <w:i/>
          <w:spacing w:val="-16"/>
          <w:sz w:val="24"/>
        </w:rPr>
        <w:t xml:space="preserve"> </w:t>
      </w:r>
      <w:r>
        <w:rPr>
          <w:rFonts w:ascii="Georgia"/>
          <w:b/>
          <w:i/>
          <w:sz w:val="24"/>
        </w:rPr>
        <w:t>mks)</w:t>
      </w:r>
    </w:p>
    <w:p>
      <w:pPr>
        <w:pStyle w:val="6"/>
        <w:rPr>
          <w:rFonts w:ascii="Georgia"/>
          <w:b/>
          <w:i/>
        </w:rPr>
      </w:pPr>
    </w:p>
    <w:p>
      <w:pPr>
        <w:pStyle w:val="6"/>
        <w:rPr>
          <w:rFonts w:ascii="Georgia"/>
          <w:b/>
          <w:i/>
        </w:rPr>
      </w:pPr>
    </w:p>
    <w:p>
      <w:pPr>
        <w:pStyle w:val="6"/>
        <w:rPr>
          <w:rFonts w:ascii="Georgia"/>
          <w:b/>
          <w:i/>
        </w:rPr>
      </w:pPr>
    </w:p>
    <w:p>
      <w:pPr>
        <w:pStyle w:val="6"/>
        <w:spacing w:before="249"/>
        <w:rPr>
          <w:rFonts w:ascii="Georgia"/>
          <w:b/>
          <w:i/>
        </w:rPr>
      </w:pPr>
    </w:p>
    <w:p>
      <w:pPr>
        <w:pStyle w:val="11"/>
        <w:numPr>
          <w:ilvl w:val="0"/>
          <w:numId w:val="3"/>
        </w:numPr>
        <w:tabs>
          <w:tab w:val="left" w:pos="1278"/>
          <w:tab w:val="left" w:pos="1655"/>
          <w:tab w:val="left" w:pos="9236"/>
        </w:tabs>
        <w:spacing w:before="1" w:after="0" w:line="276" w:lineRule="auto"/>
        <w:ind w:left="1655" w:right="815" w:hanging="836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(a) Name three trade unions which joined to form the Kenya Federation of Labour . during the struggle for independence in Kenya.</w:t>
      </w:r>
      <w:r>
        <w:rPr>
          <w:rFonts w:ascii="Georgia"/>
          <w:sz w:val="24"/>
        </w:rPr>
        <w:tab/>
      </w:r>
      <w:r>
        <w:rPr>
          <w:rFonts w:ascii="Georgia"/>
          <w:sz w:val="24"/>
        </w:rPr>
        <w:t>(</w:t>
      </w:r>
      <w:r>
        <w:rPr>
          <w:rFonts w:ascii="Georgia"/>
          <w:b/>
          <w:i/>
          <w:sz w:val="24"/>
        </w:rPr>
        <w:t>3</w:t>
      </w:r>
      <w:r>
        <w:rPr>
          <w:rFonts w:ascii="Georgia"/>
          <w:b/>
          <w:i/>
          <w:spacing w:val="-16"/>
          <w:sz w:val="24"/>
        </w:rPr>
        <w:t xml:space="preserve"> </w:t>
      </w:r>
      <w:r>
        <w:rPr>
          <w:rFonts w:ascii="Georgia"/>
          <w:b/>
          <w:i/>
          <w:sz w:val="24"/>
        </w:rPr>
        <w:t>mks)</w:t>
      </w:r>
    </w:p>
    <w:p>
      <w:pPr>
        <w:pStyle w:val="6"/>
        <w:spacing w:before="240"/>
        <w:rPr>
          <w:rFonts w:ascii="Georgia"/>
          <w:b/>
          <w:i/>
        </w:rPr>
      </w:pPr>
    </w:p>
    <w:p>
      <w:pPr>
        <w:pStyle w:val="11"/>
        <w:numPr>
          <w:ilvl w:val="1"/>
          <w:numId w:val="3"/>
        </w:numPr>
        <w:tabs>
          <w:tab w:val="left" w:pos="1552"/>
          <w:tab w:val="left" w:pos="1598"/>
          <w:tab w:val="left" w:pos="9061"/>
        </w:tabs>
        <w:spacing w:before="0" w:after="0" w:line="276" w:lineRule="auto"/>
        <w:ind w:left="1598" w:right="854" w:hanging="418"/>
        <w:jc w:val="left"/>
        <w:rPr>
          <w:rFonts w:ascii="Georgia"/>
          <w:sz w:val="24"/>
        </w:rPr>
      </w:pPr>
      <w:r>
        <w:rPr>
          <w:rFonts w:ascii="Georgia"/>
          <w:sz w:val="24"/>
        </w:rPr>
        <w:t>Explains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six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roles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played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by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trade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unions to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improve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lives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of Africans during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. during the colonial period.</w:t>
      </w:r>
      <w:r>
        <w:rPr>
          <w:rFonts w:ascii="Georgia"/>
          <w:sz w:val="24"/>
        </w:rPr>
        <w:tab/>
      </w:r>
      <w:r>
        <w:rPr>
          <w:rFonts w:ascii="Georgia"/>
          <w:b/>
          <w:i/>
          <w:sz w:val="24"/>
        </w:rPr>
        <w:t>(12</w:t>
      </w:r>
      <w:r>
        <w:rPr>
          <w:rFonts w:ascii="Georgia"/>
          <w:b/>
          <w:i/>
          <w:spacing w:val="-16"/>
          <w:sz w:val="24"/>
        </w:rPr>
        <w:t xml:space="preserve"> </w:t>
      </w:r>
      <w:r>
        <w:rPr>
          <w:rFonts w:ascii="Georgia"/>
          <w:b/>
          <w:i/>
          <w:sz w:val="24"/>
        </w:rPr>
        <w:t>mks)</w:t>
      </w:r>
    </w:p>
    <w:p>
      <w:pPr>
        <w:pStyle w:val="6"/>
        <w:spacing w:before="243"/>
        <w:rPr>
          <w:rFonts w:ascii="Georgia"/>
          <w:b/>
          <w:i/>
        </w:rPr>
      </w:pPr>
    </w:p>
    <w:p>
      <w:pPr>
        <w:pStyle w:val="11"/>
        <w:numPr>
          <w:ilvl w:val="0"/>
          <w:numId w:val="3"/>
        </w:numPr>
        <w:tabs>
          <w:tab w:val="left" w:pos="1235"/>
          <w:tab w:val="left" w:pos="1655"/>
          <w:tab w:val="left" w:pos="9140"/>
        </w:tabs>
        <w:spacing w:before="0" w:after="0" w:line="273" w:lineRule="auto"/>
        <w:ind w:left="1655" w:right="892" w:hanging="836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(a) Give three reasons why Ronald Ngala and his colleagues formed the Kenya African Democratic Union.</w:t>
      </w:r>
      <w:r>
        <w:rPr>
          <w:rFonts w:ascii="Georgia"/>
          <w:sz w:val="24"/>
        </w:rPr>
        <w:tab/>
      </w:r>
      <w:r>
        <w:rPr>
          <w:rFonts w:ascii="Georgia"/>
          <w:b/>
          <w:i/>
          <w:sz w:val="24"/>
        </w:rPr>
        <w:t>(3</w:t>
      </w:r>
      <w:r>
        <w:rPr>
          <w:rFonts w:ascii="Georgia"/>
          <w:b/>
          <w:i/>
          <w:spacing w:val="-16"/>
          <w:sz w:val="24"/>
        </w:rPr>
        <w:t xml:space="preserve"> </w:t>
      </w:r>
      <w:r>
        <w:rPr>
          <w:rFonts w:ascii="Georgia"/>
          <w:b/>
          <w:i/>
          <w:sz w:val="24"/>
        </w:rPr>
        <w:t>mks)</w:t>
      </w:r>
    </w:p>
    <w:p>
      <w:pPr>
        <w:spacing w:after="0" w:line="273" w:lineRule="auto"/>
        <w:jc w:val="left"/>
        <w:rPr>
          <w:rFonts w:ascii="Georgia"/>
          <w:sz w:val="24"/>
        </w:rPr>
        <w:sectPr>
          <w:pgSz w:w="12240" w:h="15840"/>
          <w:pgMar w:top="1360" w:right="640" w:bottom="1800" w:left="620" w:header="0" w:footer="1620" w:gutter="0"/>
          <w:pgNumType w:fmt="decimal"/>
          <w:cols w:space="720" w:num="1"/>
        </w:sectPr>
      </w:pPr>
    </w:p>
    <w:p>
      <w:pPr>
        <w:pStyle w:val="11"/>
        <w:numPr>
          <w:ilvl w:val="1"/>
          <w:numId w:val="3"/>
        </w:numPr>
        <w:tabs>
          <w:tab w:val="left" w:pos="1553"/>
        </w:tabs>
        <w:spacing w:before="78" w:after="0" w:line="240" w:lineRule="auto"/>
        <w:ind w:left="1553" w:right="0" w:hanging="373"/>
        <w:jc w:val="left"/>
        <w:rPr>
          <w:rFonts w:ascii="Georgia"/>
          <w:sz w:val="24"/>
        </w:rPr>
      </w:pPr>
      <w:r>
        <w:rPr>
          <w:rFonts w:ascii="Georgia"/>
          <w:sz w:val="24"/>
        </w:rPr>
        <w:t>Explain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six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problems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faced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by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Moi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as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president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54"/>
          <w:sz w:val="24"/>
        </w:rPr>
        <w:t xml:space="preserve"> </w:t>
      </w:r>
      <w:r>
        <w:rPr>
          <w:rFonts w:ascii="Georgia"/>
          <w:sz w:val="24"/>
        </w:rPr>
        <w:t xml:space="preserve">Kenya </w:t>
      </w:r>
      <w:r>
        <w:rPr>
          <w:rFonts w:ascii="Georgia"/>
          <w:spacing w:val="-10"/>
          <w:sz w:val="24"/>
        </w:rPr>
        <w:t>.</w:t>
      </w:r>
    </w:p>
    <w:p>
      <w:pPr>
        <w:spacing w:before="42"/>
        <w:ind w:left="1180" w:right="0" w:firstLine="0"/>
        <w:jc w:val="left"/>
        <w:rPr>
          <w:rFonts w:ascii="Georgia"/>
          <w:b/>
          <w:i/>
          <w:sz w:val="24"/>
        </w:rPr>
      </w:pPr>
      <w:r>
        <w:rPr>
          <w:rFonts w:ascii="Georgia"/>
          <w:b/>
          <w:i/>
          <w:spacing w:val="-2"/>
          <w:sz w:val="24"/>
        </w:rPr>
        <w:t>(12mks)</w:t>
      </w:r>
    </w:p>
    <w:p>
      <w:pPr>
        <w:pStyle w:val="6"/>
        <w:rPr>
          <w:rFonts w:ascii="Georgia"/>
          <w:b/>
          <w:i/>
        </w:rPr>
      </w:pPr>
    </w:p>
    <w:p>
      <w:pPr>
        <w:pStyle w:val="6"/>
        <w:rPr>
          <w:rFonts w:ascii="Georgia"/>
          <w:b/>
          <w:i/>
        </w:rPr>
      </w:pPr>
    </w:p>
    <w:p>
      <w:pPr>
        <w:pStyle w:val="6"/>
        <w:spacing w:before="49"/>
        <w:rPr>
          <w:rFonts w:ascii="Georgia"/>
          <w:b/>
          <w:i/>
        </w:rPr>
      </w:pPr>
    </w:p>
    <w:p>
      <w:pPr>
        <w:spacing w:before="0"/>
        <w:ind w:left="820" w:right="0" w:firstLine="0"/>
        <w:jc w:val="left"/>
        <w:rPr>
          <w:rFonts w:ascii="Georgia"/>
          <w:b/>
          <w:sz w:val="24"/>
        </w:rPr>
      </w:pPr>
      <w:r>
        <w:rPr>
          <w:rFonts w:ascii="Georgia"/>
          <w:b/>
          <w:sz w:val="24"/>
          <w:u w:val="single"/>
        </w:rPr>
        <w:t>SECTION</w:t>
      </w:r>
      <w:r>
        <w:rPr>
          <w:rFonts w:ascii="Georgia"/>
          <w:b/>
          <w:spacing w:val="-5"/>
          <w:sz w:val="24"/>
          <w:u w:val="single"/>
        </w:rPr>
        <w:t xml:space="preserve"> </w:t>
      </w:r>
      <w:r>
        <w:rPr>
          <w:rFonts w:ascii="Georgia"/>
          <w:b/>
          <w:spacing w:val="-2"/>
          <w:sz w:val="24"/>
          <w:u w:val="single"/>
        </w:rPr>
        <w:t>C(30mks)</w:t>
      </w:r>
    </w:p>
    <w:p>
      <w:pPr>
        <w:pStyle w:val="3"/>
        <w:spacing w:before="241"/>
        <w:rPr>
          <w:rFonts w:ascii="Georgia"/>
        </w:rPr>
      </w:pPr>
      <w:r>
        <w:rPr>
          <w:rFonts w:ascii="Georgia"/>
        </w:rPr>
        <w:t>Answer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two</w:t>
      </w:r>
      <w:r>
        <w:rPr>
          <w:rFonts w:ascii="Georgia"/>
          <w:spacing w:val="-3"/>
        </w:rPr>
        <w:t xml:space="preserve"> </w:t>
      </w:r>
      <w:r>
        <w:rPr>
          <w:rFonts w:ascii="Georgia"/>
        </w:rPr>
        <w:t>questions</w:t>
      </w:r>
      <w:r>
        <w:rPr>
          <w:rFonts w:ascii="Georgia"/>
          <w:spacing w:val="-2"/>
        </w:rPr>
        <w:t xml:space="preserve"> </w:t>
      </w:r>
      <w:r>
        <w:rPr>
          <w:rFonts w:ascii="Georgia"/>
        </w:rPr>
        <w:t>from</w:t>
      </w:r>
      <w:r>
        <w:rPr>
          <w:rFonts w:ascii="Georgia"/>
          <w:spacing w:val="-4"/>
        </w:rPr>
        <w:t xml:space="preserve"> </w:t>
      </w:r>
      <w:r>
        <w:rPr>
          <w:rFonts w:ascii="Georgia"/>
        </w:rPr>
        <w:t>this</w:t>
      </w:r>
      <w:r>
        <w:rPr>
          <w:rFonts w:ascii="Georgia"/>
          <w:spacing w:val="-1"/>
        </w:rPr>
        <w:t xml:space="preserve"> </w:t>
      </w:r>
      <w:r>
        <w:rPr>
          <w:rFonts w:ascii="Georgia"/>
          <w:spacing w:val="-2"/>
        </w:rPr>
        <w:t>section</w:t>
      </w:r>
    </w:p>
    <w:p>
      <w:pPr>
        <w:pStyle w:val="11"/>
        <w:numPr>
          <w:ilvl w:val="0"/>
          <w:numId w:val="3"/>
        </w:numPr>
        <w:tabs>
          <w:tab w:val="left" w:pos="447"/>
          <w:tab w:val="left" w:pos="8382"/>
        </w:tabs>
        <w:spacing w:before="241" w:after="0" w:line="240" w:lineRule="auto"/>
        <w:ind w:left="447" w:right="847" w:hanging="447"/>
        <w:jc w:val="righ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(a)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Give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composition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National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Assembly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2"/>
          <w:sz w:val="24"/>
        </w:rPr>
        <w:t xml:space="preserve"> kenya.</w:t>
      </w:r>
      <w:r>
        <w:rPr>
          <w:rFonts w:ascii="Georgia"/>
          <w:sz w:val="24"/>
        </w:rPr>
        <w:tab/>
      </w:r>
      <w:r>
        <w:rPr>
          <w:rFonts w:ascii="Georgia"/>
          <w:sz w:val="24"/>
        </w:rPr>
        <w:t>(</w:t>
      </w:r>
      <w:r>
        <w:rPr>
          <w:rFonts w:ascii="Georgia"/>
          <w:b/>
          <w:i/>
          <w:sz w:val="24"/>
        </w:rPr>
        <w:t>3</w:t>
      </w:r>
      <w:r>
        <w:rPr>
          <w:rFonts w:ascii="Georgia"/>
          <w:b/>
          <w:i/>
          <w:spacing w:val="1"/>
          <w:sz w:val="24"/>
        </w:rPr>
        <w:t xml:space="preserve"> </w:t>
      </w:r>
      <w:r>
        <w:rPr>
          <w:rFonts w:ascii="Georgia"/>
          <w:b/>
          <w:i/>
          <w:spacing w:val="-4"/>
          <w:sz w:val="24"/>
        </w:rPr>
        <w:t>mks)</w:t>
      </w:r>
    </w:p>
    <w:p>
      <w:pPr>
        <w:pStyle w:val="11"/>
        <w:numPr>
          <w:ilvl w:val="1"/>
          <w:numId w:val="3"/>
        </w:numPr>
        <w:tabs>
          <w:tab w:val="left" w:pos="372"/>
          <w:tab w:val="left" w:pos="7907"/>
        </w:tabs>
        <w:spacing w:before="241" w:after="0" w:line="240" w:lineRule="auto"/>
        <w:ind w:left="372" w:right="828" w:hanging="372"/>
        <w:jc w:val="right"/>
        <w:rPr>
          <w:rFonts w:ascii="Georgia"/>
          <w:sz w:val="24"/>
        </w:rPr>
      </w:pPr>
      <w:r>
        <w:rPr>
          <w:rFonts w:ascii="Georgia"/>
          <w:sz w:val="24"/>
        </w:rPr>
        <w:t>Explain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six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functions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National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Assembly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2"/>
          <w:sz w:val="24"/>
        </w:rPr>
        <w:t xml:space="preserve"> Kenya.</w:t>
      </w:r>
      <w:r>
        <w:rPr>
          <w:rFonts w:ascii="Georgia"/>
          <w:sz w:val="24"/>
        </w:rPr>
        <w:tab/>
      </w:r>
      <w:r>
        <w:rPr>
          <w:rFonts w:ascii="Georgia"/>
          <w:b/>
          <w:i/>
          <w:sz w:val="24"/>
        </w:rPr>
        <w:t>(12</w:t>
      </w:r>
      <w:r>
        <w:rPr>
          <w:rFonts w:ascii="Georgia"/>
          <w:b/>
          <w:i/>
          <w:spacing w:val="-4"/>
          <w:sz w:val="24"/>
        </w:rPr>
        <w:t xml:space="preserve"> mks)</w:t>
      </w:r>
    </w:p>
    <w:p>
      <w:pPr>
        <w:pStyle w:val="6"/>
        <w:rPr>
          <w:rFonts w:ascii="Georgia"/>
          <w:b/>
          <w:i/>
        </w:rPr>
      </w:pPr>
    </w:p>
    <w:p>
      <w:pPr>
        <w:pStyle w:val="6"/>
        <w:spacing w:before="210"/>
        <w:rPr>
          <w:rFonts w:ascii="Georgia"/>
          <w:b/>
          <w:i/>
        </w:rPr>
      </w:pPr>
    </w:p>
    <w:p>
      <w:pPr>
        <w:pStyle w:val="11"/>
        <w:numPr>
          <w:ilvl w:val="0"/>
          <w:numId w:val="4"/>
        </w:numPr>
        <w:tabs>
          <w:tab w:val="left" w:pos="1201"/>
          <w:tab w:val="left" w:pos="9166"/>
        </w:tabs>
        <w:spacing w:before="0" w:after="0" w:line="240" w:lineRule="auto"/>
        <w:ind w:left="1201" w:right="0" w:hanging="381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(a)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Give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three</w:t>
      </w:r>
      <w:r>
        <w:rPr>
          <w:rFonts w:ascii="Georgia"/>
          <w:spacing w:val="54"/>
          <w:sz w:val="24"/>
        </w:rPr>
        <w:t xml:space="preserve"> </w:t>
      </w:r>
      <w:r>
        <w:rPr>
          <w:rFonts w:ascii="Georgia"/>
          <w:sz w:val="24"/>
        </w:rPr>
        <w:t>examples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1"/>
          <w:sz w:val="24"/>
        </w:rPr>
        <w:t xml:space="preserve"> </w:t>
      </w:r>
      <w:r>
        <w:rPr>
          <w:rFonts w:ascii="Georgia"/>
          <w:sz w:val="24"/>
        </w:rPr>
        <w:t>superior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courts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in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pacing w:val="-2"/>
          <w:sz w:val="24"/>
        </w:rPr>
        <w:t>Kenya.</w:t>
      </w:r>
      <w:r>
        <w:rPr>
          <w:rFonts w:ascii="Georgia"/>
          <w:sz w:val="24"/>
        </w:rPr>
        <w:tab/>
      </w:r>
      <w:r>
        <w:rPr>
          <w:rFonts w:ascii="Georgia"/>
          <w:b/>
          <w:i/>
          <w:sz w:val="24"/>
        </w:rPr>
        <w:t>(3</w:t>
      </w:r>
      <w:r>
        <w:rPr>
          <w:rFonts w:ascii="Georgia"/>
          <w:b/>
          <w:i/>
          <w:spacing w:val="-3"/>
          <w:sz w:val="24"/>
        </w:rPr>
        <w:t xml:space="preserve"> </w:t>
      </w:r>
      <w:r>
        <w:rPr>
          <w:rFonts w:ascii="Georgia"/>
          <w:b/>
          <w:i/>
          <w:spacing w:val="-4"/>
          <w:sz w:val="24"/>
        </w:rPr>
        <w:t>mks)</w:t>
      </w:r>
    </w:p>
    <w:p>
      <w:pPr>
        <w:pStyle w:val="11"/>
        <w:numPr>
          <w:ilvl w:val="1"/>
          <w:numId w:val="4"/>
        </w:numPr>
        <w:tabs>
          <w:tab w:val="left" w:pos="1610"/>
        </w:tabs>
        <w:spacing w:before="241" w:after="0" w:line="276" w:lineRule="auto"/>
        <w:ind w:left="1180" w:right="4283" w:firstLine="57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Explain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six</w:t>
      </w:r>
      <w:r>
        <w:rPr>
          <w:rFonts w:ascii="Georgia"/>
          <w:spacing w:val="-8"/>
          <w:sz w:val="24"/>
        </w:rPr>
        <w:t xml:space="preserve"> </w:t>
      </w:r>
      <w:r>
        <w:rPr>
          <w:rFonts w:ascii="Georgia"/>
          <w:sz w:val="24"/>
        </w:rPr>
        <w:t>problems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facing</w:t>
      </w:r>
      <w:r>
        <w:rPr>
          <w:rFonts w:ascii="Georgia"/>
          <w:spacing w:val="-7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judiciary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today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 xml:space="preserve">. </w:t>
      </w:r>
      <w:r>
        <w:rPr>
          <w:rFonts w:ascii="Georgia"/>
          <w:spacing w:val="-2"/>
          <w:sz w:val="24"/>
        </w:rPr>
        <w:t>(</w:t>
      </w:r>
      <w:r>
        <w:rPr>
          <w:rFonts w:ascii="Georgia"/>
          <w:b/>
          <w:i/>
          <w:spacing w:val="-2"/>
          <w:sz w:val="24"/>
        </w:rPr>
        <w:t>12mks)</w:t>
      </w:r>
    </w:p>
    <w:p>
      <w:pPr>
        <w:pStyle w:val="6"/>
        <w:spacing w:before="240"/>
        <w:rPr>
          <w:rFonts w:ascii="Georgia"/>
          <w:b/>
          <w:i/>
        </w:rPr>
      </w:pPr>
    </w:p>
    <w:p>
      <w:pPr>
        <w:pStyle w:val="11"/>
        <w:numPr>
          <w:ilvl w:val="0"/>
          <w:numId w:val="4"/>
        </w:numPr>
        <w:tabs>
          <w:tab w:val="left" w:pos="383"/>
        </w:tabs>
        <w:spacing w:before="0" w:after="0" w:line="240" w:lineRule="auto"/>
        <w:ind w:left="383" w:right="839" w:hanging="383"/>
        <w:jc w:val="right"/>
        <w:rPr>
          <w:rFonts w:ascii="Georgia"/>
          <w:sz w:val="24"/>
        </w:rPr>
      </w:pPr>
      <w:r>
        <w:rPr>
          <w:rFonts w:ascii="Georgia"/>
          <w:sz w:val="24"/>
        </w:rPr>
        <w:t>(a)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Give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three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decisions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that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were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reached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after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first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Lancaster</w:t>
      </w:r>
      <w:r>
        <w:rPr>
          <w:rFonts w:ascii="Georgia"/>
          <w:spacing w:val="-2"/>
          <w:sz w:val="24"/>
        </w:rPr>
        <w:t xml:space="preserve"> </w:t>
      </w:r>
      <w:r>
        <w:rPr>
          <w:rFonts w:ascii="Georgia"/>
          <w:sz w:val="24"/>
        </w:rPr>
        <w:t>house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pacing w:val="-2"/>
          <w:sz w:val="24"/>
        </w:rPr>
        <w:t>conference.</w:t>
      </w:r>
    </w:p>
    <w:p>
      <w:pPr>
        <w:pStyle w:val="3"/>
        <w:spacing w:before="41"/>
        <w:ind w:left="0" w:right="905"/>
        <w:jc w:val="right"/>
        <w:rPr>
          <w:rFonts w:ascii="Georgia"/>
        </w:rPr>
      </w:pPr>
      <w:r>
        <w:rPr>
          <w:rFonts w:ascii="Georgia"/>
          <w:b w:val="0"/>
          <w:i w:val="0"/>
        </w:rPr>
        <w:t>(</w:t>
      </w:r>
      <w:r>
        <w:rPr>
          <w:rFonts w:ascii="Georgia"/>
        </w:rPr>
        <w:t>3</w:t>
      </w:r>
      <w:r>
        <w:rPr>
          <w:rFonts w:ascii="Georgia"/>
          <w:spacing w:val="-2"/>
        </w:rPr>
        <w:t xml:space="preserve"> </w:t>
      </w:r>
      <w:r>
        <w:rPr>
          <w:rFonts w:ascii="Georgia"/>
          <w:spacing w:val="-4"/>
        </w:rPr>
        <w:t>mks)</w:t>
      </w:r>
    </w:p>
    <w:p>
      <w:pPr>
        <w:pStyle w:val="11"/>
        <w:numPr>
          <w:ilvl w:val="1"/>
          <w:numId w:val="4"/>
        </w:numPr>
        <w:tabs>
          <w:tab w:val="left" w:pos="1552"/>
        </w:tabs>
        <w:spacing w:before="241" w:after="0" w:line="276" w:lineRule="auto"/>
        <w:ind w:left="820" w:right="3506" w:firstLine="360"/>
        <w:jc w:val="left"/>
        <w:rPr>
          <w:rFonts w:ascii="Georgia"/>
          <w:b/>
          <w:i/>
          <w:sz w:val="24"/>
        </w:rPr>
      </w:pPr>
      <w:r>
        <w:rPr>
          <w:rFonts w:ascii="Georgia"/>
          <w:sz w:val="24"/>
        </w:rPr>
        <w:t>Describe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six</w:t>
      </w:r>
      <w:r>
        <w:rPr>
          <w:rFonts w:ascii="Georgia"/>
          <w:spacing w:val="40"/>
          <w:sz w:val="24"/>
        </w:rPr>
        <w:t xml:space="preserve"> </w:t>
      </w:r>
      <w:r>
        <w:rPr>
          <w:rFonts w:ascii="Georgia"/>
          <w:sz w:val="24"/>
        </w:rPr>
        <w:t>main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features</w:t>
      </w:r>
      <w:r>
        <w:rPr>
          <w:rFonts w:ascii="Georgia"/>
          <w:spacing w:val="-5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3"/>
          <w:sz w:val="24"/>
        </w:rPr>
        <w:t xml:space="preserve"> </w:t>
      </w:r>
      <w:r>
        <w:rPr>
          <w:rFonts w:ascii="Georgia"/>
          <w:sz w:val="24"/>
        </w:rPr>
        <w:t>the</w:t>
      </w:r>
      <w:r>
        <w:rPr>
          <w:rFonts w:ascii="Georgia"/>
          <w:spacing w:val="-6"/>
          <w:sz w:val="24"/>
        </w:rPr>
        <w:t xml:space="preserve"> </w:t>
      </w:r>
      <w:r>
        <w:rPr>
          <w:rFonts w:ascii="Georgia"/>
          <w:sz w:val="24"/>
        </w:rPr>
        <w:t>constitution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of</w:t>
      </w:r>
      <w:r>
        <w:rPr>
          <w:rFonts w:ascii="Georgia"/>
          <w:spacing w:val="-4"/>
          <w:sz w:val="24"/>
        </w:rPr>
        <w:t xml:space="preserve"> </w:t>
      </w:r>
      <w:r>
        <w:rPr>
          <w:rFonts w:ascii="Georgia"/>
          <w:sz w:val="24"/>
        </w:rPr>
        <w:t>Kenya</w:t>
      </w:r>
      <w:r>
        <w:rPr>
          <w:rFonts w:ascii="Georgia"/>
          <w:b/>
          <w:i/>
          <w:sz w:val="24"/>
        </w:rPr>
        <w:t xml:space="preserve">. </w:t>
      </w:r>
      <w:r>
        <w:rPr>
          <w:rFonts w:ascii="Georgia"/>
          <w:b/>
          <w:i/>
          <w:spacing w:val="-2"/>
          <w:sz w:val="24"/>
        </w:rPr>
        <w:t>(12mks)</w:t>
      </w:r>
    </w:p>
    <w:p>
      <w:pPr>
        <w:spacing w:after="0" w:line="276" w:lineRule="auto"/>
        <w:jc w:val="left"/>
        <w:rPr>
          <w:rFonts w:ascii="Georgia"/>
          <w:sz w:val="24"/>
        </w:rPr>
        <w:sectPr>
          <w:pgSz w:w="12240" w:h="15840"/>
          <w:pgMar w:top="1360" w:right="640" w:bottom="1800" w:left="620" w:header="0" w:footer="1620" w:gutter="0"/>
          <w:pgNumType w:fmt="decimal"/>
          <w:cols w:space="720" w:num="1"/>
        </w:sectPr>
      </w:pPr>
    </w:p>
    <w:p>
      <w:pPr>
        <w:spacing w:before="75" w:line="379" w:lineRule="auto"/>
        <w:ind w:left="100" w:right="0" w:firstLine="0"/>
        <w:jc w:val="left"/>
        <w:rPr>
          <w:b/>
          <w:sz w:val="28"/>
        </w:rPr>
      </w:pPr>
      <w:bookmarkStart w:id="3" w:name="HIST PP1 CYCLE 3 QNS"/>
      <w:bookmarkEnd w:id="3"/>
      <w:r>
        <w:rPr>
          <w:b/>
          <w:sz w:val="28"/>
        </w:rPr>
        <w:t>NAME…………………………………ADM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NO…………………………….. </w:t>
      </w:r>
      <w:r>
        <w:rPr>
          <w:b/>
          <w:spacing w:val="-2"/>
          <w:sz w:val="28"/>
        </w:rPr>
        <w:t>CLASS………………DATE…………………………SIGN……………….</w:t>
      </w:r>
    </w:p>
    <w:p>
      <w:pPr>
        <w:spacing w:before="137"/>
        <w:ind w:left="10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SCHOOL……………………………………………………………………….</w:t>
      </w:r>
    </w:p>
    <w:p>
      <w:pPr>
        <w:pStyle w:val="6"/>
        <w:spacing w:before="152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311/1</w:t>
      </w:r>
    </w:p>
    <w:p>
      <w:pPr>
        <w:spacing w:before="0"/>
        <w:ind w:left="100" w:right="6609" w:firstLine="0"/>
        <w:jc w:val="left"/>
        <w:rPr>
          <w:b/>
          <w:sz w:val="24"/>
        </w:rPr>
      </w:pPr>
      <w:r>
        <w:rPr>
          <w:b/>
          <w:sz w:val="24"/>
        </w:rPr>
        <w:t>HISTORY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GOVERNMENT PAPER 1</w:t>
      </w:r>
    </w:p>
    <w:p>
      <w:pPr>
        <w:spacing w:before="0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TIME: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2½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HOURS</w:t>
      </w:r>
    </w:p>
    <w:p>
      <w:pPr>
        <w:pStyle w:val="2"/>
        <w:spacing w:before="234"/>
        <w:ind w:right="864"/>
      </w:pPr>
      <w:r>
        <w:t>KCSE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p>
      <w:pPr>
        <w:spacing w:before="262"/>
        <w:ind w:left="742" w:right="863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INSTRUCTIONS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THE </w:t>
      </w:r>
      <w:r>
        <w:rPr>
          <w:b/>
          <w:spacing w:val="-2"/>
          <w:sz w:val="24"/>
          <w:u w:val="single"/>
        </w:rPr>
        <w:t>CANDIDATES</w:t>
      </w:r>
    </w:p>
    <w:p>
      <w:pPr>
        <w:pStyle w:val="11"/>
        <w:numPr>
          <w:ilvl w:val="0"/>
          <w:numId w:val="5"/>
        </w:numPr>
        <w:tabs>
          <w:tab w:val="left" w:pos="460"/>
        </w:tabs>
        <w:spacing w:before="271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consist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sections; </w:t>
      </w:r>
      <w:r>
        <w:rPr>
          <w:b/>
          <w:sz w:val="24"/>
        </w:rPr>
        <w:t>A,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b/>
          <w:spacing w:val="-10"/>
          <w:sz w:val="24"/>
        </w:rPr>
        <w:t>C</w:t>
      </w:r>
    </w:p>
    <w:p>
      <w:pPr>
        <w:pStyle w:val="11"/>
        <w:numPr>
          <w:ilvl w:val="0"/>
          <w:numId w:val="5"/>
        </w:numPr>
        <w:tabs>
          <w:tab w:val="left" w:pos="460"/>
        </w:tabs>
        <w:spacing w:before="0" w:after="0" w:line="240" w:lineRule="auto"/>
        <w:ind w:left="460" w:right="0" w:hanging="360"/>
        <w:jc w:val="left"/>
        <w:rPr>
          <w:b/>
          <w:sz w:val="24"/>
        </w:rPr>
      </w:pPr>
      <w:r>
        <w:rPr>
          <w:sz w:val="24"/>
        </w:rPr>
        <w:t>Answer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A,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section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section </w:t>
      </w:r>
      <w:r>
        <w:rPr>
          <w:b/>
          <w:spacing w:val="-10"/>
          <w:sz w:val="24"/>
        </w:rPr>
        <w:t>C</w:t>
      </w:r>
    </w:p>
    <w:p>
      <w:pPr>
        <w:pStyle w:val="11"/>
        <w:numPr>
          <w:ilvl w:val="0"/>
          <w:numId w:val="5"/>
        </w:numPr>
        <w:tabs>
          <w:tab w:val="left" w:pos="460"/>
        </w:tabs>
        <w:spacing w:before="0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twenty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four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questions.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candidate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ascertain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printed.</w:t>
      </w:r>
    </w:p>
    <w:p>
      <w:pPr>
        <w:pStyle w:val="11"/>
        <w:numPr>
          <w:ilvl w:val="0"/>
          <w:numId w:val="5"/>
        </w:numPr>
        <w:tabs>
          <w:tab w:val="left" w:pos="460"/>
        </w:tabs>
        <w:spacing w:before="0" w:after="0" w:line="240" w:lineRule="auto"/>
        <w:ind w:left="460" w:right="0" w:hanging="360"/>
        <w:jc w:val="left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answered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answer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booklet </w:t>
      </w:r>
      <w:r>
        <w:rPr>
          <w:spacing w:val="-2"/>
          <w:sz w:val="24"/>
        </w:rPr>
        <w:t>provided.</w:t>
      </w:r>
    </w:p>
    <w:p>
      <w:pPr>
        <w:pStyle w:val="6"/>
      </w:pPr>
    </w:p>
    <w:p>
      <w:pPr>
        <w:pStyle w:val="6"/>
        <w:spacing w:before="187"/>
      </w:pPr>
    </w:p>
    <w:p>
      <w:pPr>
        <w:spacing w:before="0"/>
        <w:ind w:left="742" w:right="864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FOR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EXAMINERS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USE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ONLY</w:t>
      </w:r>
    </w:p>
    <w:p>
      <w:pPr>
        <w:pStyle w:val="6"/>
        <w:spacing w:before="49" w:after="1"/>
        <w:rPr>
          <w:b/>
          <w:sz w:val="20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849"/>
        <w:gridCol w:w="1099"/>
        <w:gridCol w:w="1190"/>
        <w:gridCol w:w="1193"/>
        <w:gridCol w:w="1193"/>
        <w:gridCol w:w="1191"/>
        <w:gridCol w:w="11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668" w:type="dxa"/>
          </w:tcPr>
          <w:p>
            <w:pPr>
              <w:pStyle w:val="12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SECTIONA</w:t>
            </w:r>
          </w:p>
          <w:p>
            <w:pPr>
              <w:pStyle w:val="12"/>
              <w:spacing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(25</w:t>
            </w:r>
            <w:r>
              <w:rPr>
                <w:b/>
                <w:spacing w:val="-2"/>
                <w:sz w:val="24"/>
              </w:rPr>
              <w:t xml:space="preserve"> MARKS)</w:t>
            </w:r>
          </w:p>
        </w:tc>
        <w:tc>
          <w:tcPr>
            <w:tcW w:w="4331" w:type="dxa"/>
            <w:gridSpan w:val="4"/>
          </w:tcPr>
          <w:p>
            <w:pPr>
              <w:pStyle w:val="12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SECTION B (45 </w:t>
            </w:r>
            <w:r>
              <w:rPr>
                <w:b/>
                <w:spacing w:val="-2"/>
                <w:sz w:val="24"/>
              </w:rPr>
              <w:t>MARKS)</w:t>
            </w:r>
          </w:p>
        </w:tc>
        <w:tc>
          <w:tcPr>
            <w:tcW w:w="3577" w:type="dxa"/>
            <w:gridSpan w:val="3"/>
          </w:tcPr>
          <w:p>
            <w:pPr>
              <w:pStyle w:val="12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SECTION 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(30MARKS)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668" w:type="dxa"/>
          </w:tcPr>
          <w:p>
            <w:pPr>
              <w:pStyle w:val="12"/>
              <w:ind w:left="107" w:right="14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QUESTIONS </w:t>
            </w:r>
            <w:r>
              <w:rPr>
                <w:b/>
                <w:spacing w:val="-4"/>
                <w:sz w:val="24"/>
              </w:rPr>
              <w:t>1-17</w:t>
            </w:r>
          </w:p>
        </w:tc>
        <w:tc>
          <w:tcPr>
            <w:tcW w:w="849" w:type="dxa"/>
          </w:tcPr>
          <w:p>
            <w:pPr>
              <w:pStyle w:val="12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1099" w:type="dxa"/>
          </w:tcPr>
          <w:p>
            <w:pPr>
              <w:pStyle w:val="12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1190" w:type="dxa"/>
          </w:tcPr>
          <w:p>
            <w:pPr>
              <w:pStyle w:val="12"/>
              <w:spacing w:line="273" w:lineRule="exact"/>
              <w:ind w:left="10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1193" w:type="dxa"/>
          </w:tcPr>
          <w:p>
            <w:pPr>
              <w:pStyle w:val="12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1193" w:type="dxa"/>
          </w:tcPr>
          <w:p>
            <w:pPr>
              <w:pStyle w:val="12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1191" w:type="dxa"/>
          </w:tcPr>
          <w:p>
            <w:pPr>
              <w:pStyle w:val="12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1193" w:type="dxa"/>
          </w:tcPr>
          <w:p>
            <w:pPr>
              <w:pStyle w:val="12"/>
              <w:spacing w:line="273" w:lineRule="exact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668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849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099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190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193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193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191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193" w:type="dxa"/>
          </w:tcPr>
          <w:p>
            <w:pPr>
              <w:pStyle w:val="12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footerReference r:id="rId8" w:type="default"/>
          <w:pgSz w:w="12240" w:h="15840"/>
          <w:pgMar w:top="640" w:right="640" w:bottom="1880" w:left="620" w:header="0" w:footer="1692" w:gutter="0"/>
          <w:pgNumType w:fmt="decimal"/>
          <w:cols w:space="720" w:num="1"/>
        </w:sectPr>
      </w:pPr>
    </w:p>
    <w:p>
      <w:pPr>
        <w:spacing w:before="19"/>
        <w:ind w:left="742" w:right="864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SECTION</w:t>
      </w:r>
      <w:r>
        <w:rPr>
          <w:rFonts w:ascii="Calibri"/>
          <w:b/>
          <w:spacing w:val="-4"/>
          <w:sz w:val="28"/>
        </w:rPr>
        <w:t xml:space="preserve"> </w:t>
      </w:r>
      <w:r>
        <w:rPr>
          <w:rFonts w:ascii="Calibri"/>
          <w:b/>
          <w:sz w:val="28"/>
        </w:rPr>
        <w:t>A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25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pacing w:val="-4"/>
          <w:sz w:val="28"/>
        </w:rPr>
        <w:t>MARK</w:t>
      </w:r>
    </w:p>
    <w:p>
      <w:pPr>
        <w:spacing w:before="184"/>
        <w:ind w:left="4099" w:right="0" w:firstLine="0"/>
        <w:jc w:val="left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Answer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all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questions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in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this</w:t>
      </w:r>
      <w:r>
        <w:rPr>
          <w:rFonts w:ascii="Calibri"/>
          <w:i/>
          <w:spacing w:val="-2"/>
          <w:sz w:val="24"/>
        </w:rPr>
        <w:t xml:space="preserve"> section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4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periods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study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history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b/>
          <w:i/>
          <w:sz w:val="24"/>
        </w:rPr>
        <w:t>(2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pacing w:val="-4"/>
          <w:sz w:val="24"/>
        </w:rPr>
        <w:t>mark)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4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What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original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homeland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River-Lake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Nilotes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found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Kenya?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(1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4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Give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name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council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elders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among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Mijikenda?</w:t>
      </w:r>
      <w:r>
        <w:rPr>
          <w:rFonts w:ascii="Calibri"/>
          <w:spacing w:val="55"/>
          <w:sz w:val="24"/>
        </w:rPr>
        <w:t xml:space="preserve"> </w:t>
      </w:r>
      <w:r>
        <w:rPr>
          <w:rFonts w:ascii="Calibri"/>
          <w:b/>
          <w:i/>
          <w:sz w:val="24"/>
        </w:rPr>
        <w:t>(1</w:t>
      </w:r>
      <w:r>
        <w:rPr>
          <w:rFonts w:ascii="Calibri"/>
          <w:b/>
          <w:i/>
          <w:spacing w:val="-2"/>
          <w:sz w:val="24"/>
        </w:rPr>
        <w:t xml:space="preserve"> mark)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1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What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importance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monsoon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winds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during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Indian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Ocean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trade?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b/>
          <w:i/>
          <w:sz w:val="24"/>
        </w:rPr>
        <w:t>(1</w:t>
      </w:r>
      <w:r>
        <w:rPr>
          <w:rFonts w:ascii="Calibri"/>
          <w:b/>
          <w:i/>
          <w:spacing w:val="-2"/>
          <w:sz w:val="24"/>
        </w:rPr>
        <w:t xml:space="preserve"> mark)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4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State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one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political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duty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was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conducted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Christian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Missionaries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(1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mar</w:t>
      </w:r>
      <w:r>
        <w:rPr>
          <w:rFonts w:ascii="Calibri"/>
          <w:b/>
          <w:i/>
          <w:spacing w:val="-2"/>
          <w:sz w:val="24"/>
        </w:rPr>
        <w:t>k)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4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Define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dual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citizenship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(</w:t>
      </w:r>
      <w:r>
        <w:rPr>
          <w:rFonts w:ascii="Calibri"/>
          <w:b/>
          <w:i/>
          <w:sz w:val="24"/>
        </w:rPr>
        <w:t>1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1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Identify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social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responsibilities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Kenyan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Citizen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b/>
          <w:i/>
          <w:sz w:val="24"/>
        </w:rPr>
        <w:t>(2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marks)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4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symbols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National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Unity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b/>
          <w:i/>
          <w:sz w:val="24"/>
        </w:rPr>
        <w:t>(2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marks)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4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Give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economic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causes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conflicts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today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(2</w:t>
      </w:r>
      <w:r>
        <w:rPr>
          <w:rFonts w:ascii="Calibri"/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1"/>
          <w:numId w:val="5"/>
        </w:numPr>
        <w:tabs>
          <w:tab w:val="left" w:pos="818"/>
        </w:tabs>
        <w:spacing w:before="24" w:after="0" w:line="240" w:lineRule="auto"/>
        <w:ind w:left="818" w:right="0" w:hanging="358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State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reason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convening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second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Lancaster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House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Conference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1962.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b/>
          <w:i/>
          <w:sz w:val="24"/>
        </w:rPr>
        <w:t>(1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2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Identify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categories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rights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child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b/>
          <w:i/>
          <w:sz w:val="24"/>
        </w:rPr>
        <w:t>(2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marks)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4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leaders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who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Mijikenda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resistance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(2</w:t>
      </w:r>
      <w:r>
        <w:rPr>
          <w:rFonts w:ascii="Calibri"/>
          <w:spacing w:val="-2"/>
          <w:sz w:val="24"/>
        </w:rPr>
        <w:t xml:space="preserve"> mark</w:t>
      </w:r>
      <w:r>
        <w:rPr>
          <w:rFonts w:ascii="Calibri"/>
          <w:b/>
          <w:i/>
          <w:spacing w:val="-2"/>
          <w:sz w:val="24"/>
        </w:rPr>
        <w:t>s)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4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Education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Commissions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were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formed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during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colonial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period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b/>
          <w:i/>
          <w:sz w:val="24"/>
        </w:rPr>
        <w:t>(2</w:t>
      </w:r>
      <w:r>
        <w:rPr>
          <w:rFonts w:ascii="Calibri"/>
          <w:b/>
          <w:i/>
          <w:spacing w:val="-4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marks)</w:t>
      </w:r>
    </w:p>
    <w:p>
      <w:pPr>
        <w:pStyle w:val="11"/>
        <w:numPr>
          <w:ilvl w:val="1"/>
          <w:numId w:val="5"/>
        </w:numPr>
        <w:tabs>
          <w:tab w:val="left" w:pos="818"/>
          <w:tab w:val="left" w:pos="820"/>
        </w:tabs>
        <w:spacing w:before="23" w:after="0" w:line="256" w:lineRule="auto"/>
        <w:ind w:left="820" w:right="385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Which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organization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was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formed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Africans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who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were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elected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Legislative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Council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 xml:space="preserve">Kenya in 1957 </w:t>
      </w:r>
      <w:r>
        <w:rPr>
          <w:rFonts w:ascii="Calibri"/>
          <w:b/>
          <w:i/>
          <w:sz w:val="24"/>
        </w:rPr>
        <w:t>(1 mark)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5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body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responsible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conducting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elections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b/>
          <w:i/>
          <w:sz w:val="24"/>
        </w:rPr>
        <w:t>(1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4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Identify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National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philosophy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was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adopted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president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Daniel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Arap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Moi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1978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b/>
          <w:i/>
          <w:sz w:val="24"/>
        </w:rPr>
        <w:t>(1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pacing w:val="-4"/>
          <w:sz w:val="24"/>
        </w:rPr>
        <w:t>mark)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3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types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elections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(2</w:t>
      </w:r>
      <w:r>
        <w:rPr>
          <w:rFonts w:ascii="Calibri"/>
          <w:b/>
          <w:i/>
          <w:spacing w:val="-2"/>
          <w:sz w:val="24"/>
        </w:rPr>
        <w:t xml:space="preserve"> marks)</w:t>
      </w:r>
    </w:p>
    <w:p>
      <w:pPr>
        <w:spacing w:before="185"/>
        <w:ind w:left="4145" w:right="0" w:firstLine="0"/>
        <w:jc w:val="left"/>
        <w:rPr>
          <w:rFonts w:ascii="Calibri"/>
          <w:b/>
          <w:i/>
          <w:sz w:val="28"/>
        </w:rPr>
      </w:pPr>
      <w:r>
        <w:rPr>
          <w:rFonts w:ascii="Calibri"/>
          <w:b/>
          <w:sz w:val="28"/>
        </w:rPr>
        <w:t>SECTION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B: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i/>
          <w:sz w:val="28"/>
        </w:rPr>
        <w:t>45</w:t>
      </w:r>
      <w:r>
        <w:rPr>
          <w:rFonts w:ascii="Calibri"/>
          <w:b/>
          <w:i/>
          <w:spacing w:val="-3"/>
          <w:sz w:val="28"/>
        </w:rPr>
        <w:t xml:space="preserve"> </w:t>
      </w:r>
      <w:r>
        <w:rPr>
          <w:rFonts w:ascii="Calibri"/>
          <w:b/>
          <w:i/>
          <w:spacing w:val="-2"/>
          <w:sz w:val="28"/>
        </w:rPr>
        <w:t>MARKS</w:t>
      </w:r>
    </w:p>
    <w:p>
      <w:pPr>
        <w:spacing w:before="184"/>
        <w:ind w:left="742" w:right="871" w:firstLine="0"/>
        <w:jc w:val="center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Answer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any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>THREE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i/>
          <w:sz w:val="24"/>
        </w:rPr>
        <w:t>questions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from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this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section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in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booklet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provided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185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(a)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State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five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reasons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migration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Bantu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b/>
          <w:i/>
          <w:sz w:val="24"/>
        </w:rPr>
        <w:t xml:space="preserve">(5 </w:t>
      </w:r>
      <w:r>
        <w:rPr>
          <w:rFonts w:ascii="Calibri"/>
          <w:b/>
          <w:i/>
          <w:spacing w:val="-2"/>
          <w:sz w:val="24"/>
        </w:rPr>
        <w:t>marks)</w:t>
      </w:r>
    </w:p>
    <w:p>
      <w:pPr>
        <w:pStyle w:val="11"/>
        <w:numPr>
          <w:ilvl w:val="2"/>
          <w:numId w:val="5"/>
        </w:numPr>
        <w:tabs>
          <w:tab w:val="left" w:pos="1143"/>
        </w:tabs>
        <w:spacing w:before="21" w:after="0" w:line="256" w:lineRule="auto"/>
        <w:ind w:left="820" w:right="467" w:firstLine="0"/>
        <w:jc w:val="left"/>
        <w:rPr>
          <w:b/>
          <w:i/>
          <w:sz w:val="24"/>
        </w:rPr>
      </w:pPr>
      <w:r>
        <w:rPr>
          <w:rFonts w:ascii="Calibri"/>
          <w:sz w:val="24"/>
        </w:rPr>
        <w:t>Explain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five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impacts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 migration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settlement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Highland Nilotes</w:t>
      </w:r>
      <w:r>
        <w:rPr>
          <w:rFonts w:ascii="Calibri"/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Kenya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pre-colonial period </w:t>
      </w:r>
      <w:r>
        <w:rPr>
          <w:b/>
          <w:i/>
          <w:sz w:val="24"/>
        </w:rPr>
        <w:t>(10 marks)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6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(a)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Identify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five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historical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sources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information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East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African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Coast</w:t>
      </w:r>
      <w:r>
        <w:rPr>
          <w:rFonts w:ascii="Calibri"/>
          <w:spacing w:val="7"/>
          <w:sz w:val="24"/>
        </w:rPr>
        <w:t xml:space="preserve"> </w:t>
      </w:r>
      <w:r>
        <w:rPr>
          <w:rFonts w:ascii="Calibri"/>
          <w:b/>
          <w:i/>
          <w:sz w:val="24"/>
        </w:rPr>
        <w:t>(5</w:t>
      </w:r>
      <w:r>
        <w:rPr>
          <w:rFonts w:ascii="Calibri"/>
          <w:b/>
          <w:i/>
          <w:spacing w:val="-5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marks)</w:t>
      </w:r>
    </w:p>
    <w:p>
      <w:pPr>
        <w:pStyle w:val="11"/>
        <w:numPr>
          <w:ilvl w:val="2"/>
          <w:numId w:val="5"/>
        </w:numPr>
        <w:tabs>
          <w:tab w:val="left" w:pos="1143"/>
        </w:tabs>
        <w:spacing w:before="24" w:after="0" w:line="240" w:lineRule="auto"/>
        <w:ind w:left="1143" w:right="0" w:hanging="323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Explain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five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positive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impacts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Portuguese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rule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along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Kenyan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Coast</w:t>
      </w:r>
      <w:r>
        <w:rPr>
          <w:rFonts w:ascii="Calibri"/>
          <w:spacing w:val="8"/>
          <w:sz w:val="24"/>
        </w:rPr>
        <w:t xml:space="preserve"> </w:t>
      </w:r>
      <w:r>
        <w:rPr>
          <w:rFonts w:ascii="Calibri"/>
          <w:b/>
          <w:i/>
          <w:sz w:val="24"/>
        </w:rPr>
        <w:t>(10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marks)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4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(a)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State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five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reasons why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Nandi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were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able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resist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British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long time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 xml:space="preserve">(5 </w:t>
      </w:r>
      <w:r>
        <w:rPr>
          <w:rFonts w:ascii="Calibri"/>
          <w:b/>
          <w:i/>
          <w:spacing w:val="-2"/>
          <w:sz w:val="24"/>
        </w:rPr>
        <w:t>marks)</w:t>
      </w:r>
    </w:p>
    <w:p>
      <w:pPr>
        <w:pStyle w:val="11"/>
        <w:numPr>
          <w:ilvl w:val="2"/>
          <w:numId w:val="5"/>
        </w:numPr>
        <w:tabs>
          <w:tab w:val="left" w:pos="1143"/>
        </w:tabs>
        <w:spacing w:before="21" w:after="0" w:line="240" w:lineRule="auto"/>
        <w:ind w:left="1143" w:right="0" w:hanging="323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Explain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five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reasons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why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armed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resistance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failed 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b/>
          <w:i/>
          <w:sz w:val="24"/>
        </w:rPr>
        <w:t>(10</w:t>
      </w:r>
      <w:r>
        <w:rPr>
          <w:rFonts w:ascii="Calibri"/>
          <w:b/>
          <w:i/>
          <w:spacing w:val="-3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marks)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4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(a)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State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five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common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characteristics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early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political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organizations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b/>
          <w:i/>
          <w:sz w:val="24"/>
        </w:rPr>
        <w:t>(5</w:t>
      </w:r>
      <w:r>
        <w:rPr>
          <w:rFonts w:ascii="Calibri"/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2"/>
          <w:numId w:val="5"/>
        </w:numPr>
        <w:tabs>
          <w:tab w:val="left" w:pos="1143"/>
        </w:tabs>
        <w:spacing w:before="24" w:after="0" w:line="240" w:lineRule="auto"/>
        <w:ind w:left="1143" w:right="0" w:hanging="323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Explain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five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results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MAU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MAU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rebellion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b/>
          <w:i/>
          <w:sz w:val="24"/>
        </w:rPr>
        <w:t>(10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marks)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700" w:right="640" w:bottom="1880" w:left="620" w:header="0" w:footer="1692" w:gutter="0"/>
          <w:pgNumType w:fmt="decimal"/>
          <w:cols w:space="720" w:num="1"/>
        </w:sectPr>
      </w:pPr>
    </w:p>
    <w:p>
      <w:pPr>
        <w:spacing w:before="19"/>
        <w:ind w:left="742" w:right="862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SECTION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C: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30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pacing w:val="-2"/>
          <w:sz w:val="28"/>
        </w:rPr>
        <w:t>MARKS</w:t>
      </w:r>
    </w:p>
    <w:p>
      <w:pPr>
        <w:spacing w:before="184"/>
        <w:ind w:left="742" w:right="872" w:firstLine="0"/>
        <w:jc w:val="center"/>
        <w:rPr>
          <w:rFonts w:ascii="Calibri"/>
          <w:i/>
          <w:sz w:val="24"/>
        </w:rPr>
      </w:pPr>
      <w:r>
        <w:rPr>
          <w:rFonts w:ascii="Calibri"/>
          <w:i/>
          <w:sz w:val="24"/>
        </w:rPr>
        <w:t>Answer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any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b/>
          <w:i/>
          <w:sz w:val="24"/>
        </w:rPr>
        <w:t>TWO</w:t>
      </w:r>
      <w:r>
        <w:rPr>
          <w:rFonts w:ascii="Calibri"/>
          <w:b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questions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from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this</w:t>
      </w:r>
      <w:r>
        <w:rPr>
          <w:rFonts w:ascii="Calibri"/>
          <w:i/>
          <w:spacing w:val="-3"/>
          <w:sz w:val="24"/>
        </w:rPr>
        <w:t xml:space="preserve"> </w:t>
      </w:r>
      <w:r>
        <w:rPr>
          <w:rFonts w:ascii="Calibri"/>
          <w:i/>
          <w:sz w:val="24"/>
        </w:rPr>
        <w:t>section</w:t>
      </w:r>
      <w:r>
        <w:rPr>
          <w:rFonts w:ascii="Calibri"/>
          <w:i/>
          <w:spacing w:val="-5"/>
          <w:sz w:val="24"/>
        </w:rPr>
        <w:t xml:space="preserve"> </w:t>
      </w:r>
      <w:r>
        <w:rPr>
          <w:rFonts w:ascii="Calibri"/>
          <w:i/>
          <w:sz w:val="24"/>
        </w:rPr>
        <w:t>in</w:t>
      </w:r>
      <w:r>
        <w:rPr>
          <w:rFonts w:ascii="Calibri"/>
          <w:i/>
          <w:spacing w:val="-4"/>
          <w:sz w:val="24"/>
        </w:rPr>
        <w:t xml:space="preserve"> </w:t>
      </w:r>
      <w:r>
        <w:rPr>
          <w:rFonts w:ascii="Calibri"/>
          <w:i/>
          <w:sz w:val="24"/>
        </w:rPr>
        <w:t>the</w:t>
      </w:r>
      <w:r>
        <w:rPr>
          <w:rFonts w:ascii="Calibri"/>
          <w:i/>
          <w:spacing w:val="-2"/>
          <w:sz w:val="24"/>
        </w:rPr>
        <w:t xml:space="preserve"> </w:t>
      </w:r>
      <w:r>
        <w:rPr>
          <w:rFonts w:ascii="Calibri"/>
          <w:i/>
          <w:sz w:val="24"/>
        </w:rPr>
        <w:t>booklet</w:t>
      </w:r>
      <w:r>
        <w:rPr>
          <w:rFonts w:ascii="Calibri"/>
          <w:i/>
          <w:spacing w:val="-1"/>
          <w:sz w:val="24"/>
        </w:rPr>
        <w:t xml:space="preserve"> </w:t>
      </w:r>
      <w:r>
        <w:rPr>
          <w:rFonts w:ascii="Calibri"/>
          <w:i/>
          <w:spacing w:val="-2"/>
          <w:sz w:val="24"/>
        </w:rPr>
        <w:t>provided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185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(a)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Identify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three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value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good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Kenyan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citizen</w:t>
      </w:r>
      <w:r>
        <w:rPr>
          <w:rFonts w:ascii="Calibri"/>
          <w:spacing w:val="5"/>
          <w:sz w:val="24"/>
        </w:rPr>
        <w:t xml:space="preserve"> </w:t>
      </w:r>
      <w:r>
        <w:rPr>
          <w:rFonts w:ascii="Calibri"/>
          <w:b/>
          <w:i/>
          <w:sz w:val="24"/>
        </w:rPr>
        <w:t>(3</w:t>
      </w:r>
      <w:r>
        <w:rPr>
          <w:rFonts w:ascii="Calibri"/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2"/>
          <w:numId w:val="5"/>
        </w:numPr>
        <w:tabs>
          <w:tab w:val="left" w:pos="1143"/>
        </w:tabs>
        <w:spacing w:before="21" w:after="0" w:line="240" w:lineRule="auto"/>
        <w:ind w:left="1143" w:right="0" w:hanging="323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Explain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six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factors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promote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National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Unity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b/>
          <w:i/>
          <w:sz w:val="24"/>
        </w:rPr>
        <w:t>(12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marks)</w:t>
      </w:r>
    </w:p>
    <w:p>
      <w:pPr>
        <w:pStyle w:val="11"/>
        <w:numPr>
          <w:ilvl w:val="1"/>
          <w:numId w:val="5"/>
        </w:numPr>
        <w:tabs>
          <w:tab w:val="left" w:pos="819"/>
        </w:tabs>
        <w:spacing w:before="24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(a)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Name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three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organs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National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Security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(</w:t>
      </w:r>
      <w:r>
        <w:rPr>
          <w:rFonts w:ascii="Calibri"/>
          <w:b/>
          <w:i/>
          <w:sz w:val="24"/>
        </w:rPr>
        <w:t>3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marks)</w:t>
      </w:r>
    </w:p>
    <w:p>
      <w:pPr>
        <w:pStyle w:val="11"/>
        <w:numPr>
          <w:ilvl w:val="2"/>
          <w:numId w:val="5"/>
        </w:numPr>
        <w:tabs>
          <w:tab w:val="left" w:pos="1143"/>
        </w:tabs>
        <w:spacing w:before="24" w:after="0" w:line="240" w:lineRule="auto"/>
        <w:ind w:left="1143" w:right="0" w:hanging="323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Explain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six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challenges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facing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correctional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services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2"/>
          <w:sz w:val="24"/>
        </w:rPr>
        <w:t xml:space="preserve"> </w:t>
      </w:r>
      <w:r>
        <w:rPr>
          <w:rFonts w:ascii="Calibri"/>
          <w:b/>
          <w:i/>
          <w:sz w:val="24"/>
        </w:rPr>
        <w:t>(12</w:t>
      </w:r>
      <w:r>
        <w:rPr>
          <w:rFonts w:ascii="Calibri"/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1"/>
          <w:numId w:val="5"/>
        </w:numPr>
        <w:tabs>
          <w:tab w:val="left" w:pos="874"/>
        </w:tabs>
        <w:spacing w:before="24" w:after="0" w:line="240" w:lineRule="auto"/>
        <w:ind w:left="874" w:right="0" w:hanging="414"/>
        <w:jc w:val="left"/>
        <w:rPr>
          <w:rFonts w:ascii="Calibri"/>
          <w:sz w:val="24"/>
        </w:rPr>
      </w:pPr>
      <w:r>
        <w:rPr>
          <w:rFonts w:ascii="Calibri"/>
          <w:sz w:val="24"/>
        </w:rPr>
        <w:t>(a)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State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three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principles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devolved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government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Kenya</w:t>
      </w:r>
      <w:r>
        <w:rPr>
          <w:rFonts w:ascii="Calibri"/>
          <w:b/>
          <w:i/>
          <w:spacing w:val="-2"/>
          <w:sz w:val="24"/>
        </w:rPr>
        <w:t>(3marks)</w:t>
      </w:r>
    </w:p>
    <w:p>
      <w:pPr>
        <w:pStyle w:val="11"/>
        <w:numPr>
          <w:ilvl w:val="2"/>
          <w:numId w:val="5"/>
        </w:numPr>
        <w:tabs>
          <w:tab w:val="left" w:pos="1198"/>
        </w:tabs>
        <w:spacing w:before="21" w:after="0" w:line="240" w:lineRule="auto"/>
        <w:ind w:left="1198" w:right="0" w:hanging="323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Explain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six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challenges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facing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county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government.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b/>
          <w:i/>
          <w:sz w:val="24"/>
        </w:rPr>
        <w:t>(12</w:t>
      </w:r>
      <w:r>
        <w:rPr>
          <w:rFonts w:ascii="Calibri"/>
          <w:b/>
          <w:i/>
          <w:spacing w:val="-1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marks)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2240" w:h="15840"/>
          <w:pgMar w:top="700" w:right="640" w:bottom="1880" w:left="620" w:header="0" w:footer="1692" w:gutter="0"/>
          <w:pgNumType w:fmt="decimal"/>
          <w:cols w:space="720" w:num="1"/>
        </w:sectPr>
      </w:pPr>
    </w:p>
    <w:p>
      <w:pPr>
        <w:spacing w:before="78" w:line="424" w:lineRule="auto"/>
        <w:ind w:left="820" w:right="0" w:firstLine="0"/>
        <w:jc w:val="left"/>
        <w:rPr>
          <w:b/>
          <w:sz w:val="28"/>
        </w:rPr>
      </w:pPr>
      <w:bookmarkStart w:id="4" w:name="His p1 Q cycle 4 PRED"/>
      <w:bookmarkEnd w:id="4"/>
      <w:r>
        <w:rPr>
          <w:b/>
          <w:sz w:val="28"/>
        </w:rPr>
        <w:t>NAME…………………………………ADM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NO…………………………….. </w:t>
      </w:r>
      <w:r>
        <w:rPr>
          <w:b/>
          <w:spacing w:val="-2"/>
          <w:sz w:val="28"/>
        </w:rPr>
        <w:t>CLASS………………DATE……………………………SIGN……………….</w:t>
      </w:r>
    </w:p>
    <w:p>
      <w:pPr>
        <w:spacing w:before="75" w:line="480" w:lineRule="auto"/>
        <w:ind w:left="820" w:right="1217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 xml:space="preserve">SCHOOL………………………………………………………………………. </w:t>
      </w:r>
      <w:r>
        <w:rPr>
          <w:b/>
          <w:spacing w:val="-4"/>
          <w:sz w:val="28"/>
        </w:rPr>
        <w:t>311/1</w:t>
      </w:r>
    </w:p>
    <w:p>
      <w:pPr>
        <w:spacing w:before="0" w:line="248" w:lineRule="exact"/>
        <w:ind w:left="8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HISTORY</w:t>
      </w:r>
    </w:p>
    <w:p>
      <w:pPr>
        <w:spacing w:before="246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PAPER</w:t>
      </w:r>
      <w:r>
        <w:rPr>
          <w:b/>
          <w:spacing w:val="-7"/>
          <w:sz w:val="28"/>
        </w:rPr>
        <w:t xml:space="preserve"> </w:t>
      </w:r>
      <w:r>
        <w:rPr>
          <w:b/>
          <w:spacing w:val="-10"/>
          <w:sz w:val="28"/>
        </w:rPr>
        <w:t>1</w:t>
      </w:r>
    </w:p>
    <w:p>
      <w:pPr>
        <w:spacing w:before="25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TIME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69"/>
          <w:sz w:val="28"/>
        </w:rPr>
        <w:t xml:space="preserve"> </w:t>
      </w:r>
      <w:r>
        <w:rPr>
          <w:b/>
          <w:sz w:val="28"/>
        </w:rPr>
        <w:t>½</w:t>
      </w:r>
      <w:r>
        <w:rPr>
          <w:b/>
          <w:spacing w:val="69"/>
          <w:sz w:val="28"/>
        </w:rPr>
        <w:t xml:space="preserve"> </w:t>
      </w:r>
      <w:r>
        <w:rPr>
          <w:b/>
          <w:spacing w:val="-4"/>
          <w:sz w:val="28"/>
        </w:rPr>
        <w:t>HOURS</w:t>
      </w:r>
    </w:p>
    <w:p>
      <w:pPr>
        <w:pStyle w:val="2"/>
        <w:spacing w:before="208"/>
        <w:ind w:right="720"/>
      </w:pPr>
      <w:r>
        <w:t>KCSE</w:t>
      </w:r>
      <w:r>
        <w:rPr>
          <w:spacing w:val="-5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rPr>
          <w:spacing w:val="-10"/>
        </w:rPr>
        <w:t>4</w:t>
      </w:r>
    </w:p>
    <w:p>
      <w:pPr>
        <w:spacing w:before="254"/>
        <w:ind w:left="8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Instructions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the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candidate</w:t>
      </w:r>
    </w:p>
    <w:p>
      <w:pPr>
        <w:pStyle w:val="11"/>
        <w:numPr>
          <w:ilvl w:val="3"/>
          <w:numId w:val="5"/>
        </w:numPr>
        <w:tabs>
          <w:tab w:val="left" w:pos="1032"/>
        </w:tabs>
        <w:spacing w:before="272" w:after="0" w:line="240" w:lineRule="auto"/>
        <w:ind w:left="1032" w:right="0" w:hanging="212"/>
        <w:jc w:val="left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paper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consist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three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sections,A,B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pacing w:val="-10"/>
          <w:sz w:val="24"/>
        </w:rPr>
        <w:t>C</w:t>
      </w:r>
    </w:p>
    <w:p>
      <w:pPr>
        <w:pStyle w:val="11"/>
        <w:numPr>
          <w:ilvl w:val="3"/>
          <w:numId w:val="5"/>
        </w:numPr>
        <w:tabs>
          <w:tab w:val="left" w:pos="1099"/>
        </w:tabs>
        <w:spacing w:before="0" w:after="0" w:line="240" w:lineRule="auto"/>
        <w:ind w:left="1099" w:right="0" w:hanging="279"/>
        <w:jc w:val="left"/>
        <w:rPr>
          <w:i/>
          <w:sz w:val="24"/>
        </w:rPr>
      </w:pPr>
      <w:r>
        <w:rPr>
          <w:i/>
          <w:sz w:val="24"/>
        </w:rPr>
        <w:t>Answer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all 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questions in section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A, three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 section 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two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 section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C</w:t>
      </w:r>
    </w:p>
    <w:p>
      <w:pPr>
        <w:pStyle w:val="11"/>
        <w:numPr>
          <w:ilvl w:val="3"/>
          <w:numId w:val="5"/>
        </w:numPr>
        <w:tabs>
          <w:tab w:val="left" w:pos="1163"/>
        </w:tabs>
        <w:spacing w:before="0" w:after="0" w:line="240" w:lineRule="auto"/>
        <w:ind w:left="1163" w:right="0" w:hanging="343"/>
        <w:jc w:val="left"/>
        <w:rPr>
          <w:i/>
          <w:sz w:val="24"/>
        </w:rPr>
      </w:pPr>
      <w:r>
        <w:rPr>
          <w:i/>
          <w:sz w:val="24"/>
        </w:rPr>
        <w:t>Answers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written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booklet </w:t>
      </w:r>
      <w:r>
        <w:rPr>
          <w:i/>
          <w:spacing w:val="-2"/>
          <w:sz w:val="24"/>
        </w:rPr>
        <w:t>provided</w:t>
      </w:r>
    </w:p>
    <w:p>
      <w:pPr>
        <w:pStyle w:val="11"/>
        <w:numPr>
          <w:ilvl w:val="3"/>
          <w:numId w:val="5"/>
        </w:numPr>
        <w:tabs>
          <w:tab w:val="left" w:pos="1139"/>
        </w:tabs>
        <w:spacing w:before="0" w:after="0" w:line="240" w:lineRule="auto"/>
        <w:ind w:left="1139" w:right="0" w:hanging="319"/>
        <w:jc w:val="left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paper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consist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three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printed </w:t>
      </w:r>
      <w:r>
        <w:rPr>
          <w:i/>
          <w:spacing w:val="-2"/>
          <w:sz w:val="24"/>
        </w:rPr>
        <w:t>pages.</w:t>
      </w:r>
    </w:p>
    <w:p>
      <w:pPr>
        <w:pStyle w:val="11"/>
        <w:numPr>
          <w:ilvl w:val="3"/>
          <w:numId w:val="5"/>
        </w:numPr>
        <w:tabs>
          <w:tab w:val="left" w:pos="1071"/>
        </w:tabs>
        <w:spacing w:before="0" w:after="0" w:line="240" w:lineRule="auto"/>
        <w:ind w:left="820" w:right="1064" w:firstLine="0"/>
        <w:jc w:val="left"/>
        <w:rPr>
          <w:i/>
          <w:sz w:val="24"/>
        </w:rPr>
      </w:pP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candidate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check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question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paper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ascertain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that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pages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are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printed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as indicated and that no questions are missing</w:t>
      </w:r>
    </w:p>
    <w:p>
      <w:pPr>
        <w:pStyle w:val="11"/>
        <w:numPr>
          <w:ilvl w:val="3"/>
          <w:numId w:val="5"/>
        </w:numPr>
        <w:tabs>
          <w:tab w:val="left" w:pos="1139"/>
        </w:tabs>
        <w:spacing w:before="0" w:after="0" w:line="240" w:lineRule="auto"/>
        <w:ind w:left="1139" w:right="0" w:hanging="319"/>
        <w:jc w:val="left"/>
        <w:rPr>
          <w:i/>
          <w:sz w:val="24"/>
        </w:rPr>
      </w:pPr>
      <w:r>
        <w:rPr>
          <w:i/>
          <w:sz w:val="24"/>
        </w:rPr>
        <w:t>Candidates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should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answer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English</w:t>
      </w:r>
    </w:p>
    <w:p>
      <w:pPr>
        <w:pStyle w:val="6"/>
        <w:spacing w:before="5"/>
        <w:rPr>
          <w:i/>
        </w:rPr>
      </w:pPr>
    </w:p>
    <w:p>
      <w:pPr>
        <w:spacing w:before="0"/>
        <w:ind w:left="742" w:right="747" w:firstLine="0"/>
        <w:jc w:val="center"/>
        <w:rPr>
          <w:b/>
          <w:sz w:val="24"/>
        </w:rPr>
      </w:pPr>
      <w:r>
        <w:rPr>
          <w:b/>
          <w:sz w:val="24"/>
        </w:rPr>
        <w:t>EXAMINERS’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ONLY</w:t>
      </w:r>
    </w:p>
    <w:p>
      <w:pPr>
        <w:pStyle w:val="6"/>
        <w:rPr>
          <w:b/>
          <w:sz w:val="20"/>
        </w:rPr>
      </w:pPr>
    </w:p>
    <w:p>
      <w:pPr>
        <w:pStyle w:val="6"/>
        <w:spacing w:before="23"/>
        <w:rPr>
          <w:b/>
          <w:sz w:val="20"/>
        </w:rPr>
      </w:pPr>
    </w:p>
    <w:tbl>
      <w:tblPr>
        <w:tblStyle w:val="5"/>
        <w:tblW w:w="0" w:type="auto"/>
        <w:tblInd w:w="26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64"/>
        <w:gridCol w:w="1481"/>
        <w:gridCol w:w="21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4945" w:type="dxa"/>
            <w:gridSpan w:val="2"/>
          </w:tcPr>
          <w:p>
            <w:pPr>
              <w:pStyle w:val="12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SECTION</w:t>
            </w:r>
          </w:p>
        </w:tc>
        <w:tc>
          <w:tcPr>
            <w:tcW w:w="2108" w:type="dxa"/>
          </w:tcPr>
          <w:p>
            <w:pPr>
              <w:pStyle w:val="12"/>
              <w:spacing w:line="254" w:lineRule="exact"/>
              <w:ind w:left="107" w:right="462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CANDIDATES’ SCORE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3464" w:type="dxa"/>
          </w:tcPr>
          <w:p>
            <w:pPr>
              <w:pStyle w:val="12"/>
              <w:spacing w:line="256" w:lineRule="exact"/>
              <w:ind w:right="66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1481" w:type="dxa"/>
          </w:tcPr>
          <w:p>
            <w:pPr>
              <w:pStyle w:val="12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1-</w:t>
            </w:r>
            <w:r>
              <w:rPr>
                <w:b/>
                <w:spacing w:val="-5"/>
                <w:sz w:val="24"/>
              </w:rPr>
              <w:t>17)</w:t>
            </w:r>
          </w:p>
        </w:tc>
        <w:tc>
          <w:tcPr>
            <w:tcW w:w="2108" w:type="dxa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3464" w:type="dxa"/>
            <w:vMerge w:val="restart"/>
          </w:tcPr>
          <w:p>
            <w:pPr>
              <w:pStyle w:val="12"/>
              <w:spacing w:before="275"/>
              <w:ind w:left="106" w:right="66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1481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2108" w:type="dxa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2" w:hRule="atLeast"/>
        </w:trPr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2108" w:type="dxa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2108" w:type="dxa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3464" w:type="dxa"/>
            <w:vMerge w:val="restart"/>
          </w:tcPr>
          <w:p>
            <w:pPr>
              <w:pStyle w:val="12"/>
              <w:spacing w:line="273" w:lineRule="exact"/>
              <w:ind w:left="120" w:right="66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1481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2108" w:type="dxa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3464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1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2108" w:type="dxa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1" w:hRule="atLeast"/>
        </w:trPr>
        <w:tc>
          <w:tcPr>
            <w:tcW w:w="3464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481" w:type="dxa"/>
          </w:tcPr>
          <w:p>
            <w:pPr>
              <w:pStyle w:val="12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TOTAL</w:t>
            </w:r>
          </w:p>
        </w:tc>
        <w:tc>
          <w:tcPr>
            <w:tcW w:w="2108" w:type="dxa"/>
          </w:tcPr>
          <w:p>
            <w:pPr>
              <w:pStyle w:val="12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footerReference r:id="rId9" w:type="default"/>
          <w:pgSz w:w="12240" w:h="15840"/>
          <w:pgMar w:top="1360" w:right="640" w:bottom="1880" w:left="620" w:header="0" w:footer="1692" w:gutter="0"/>
          <w:pgNumType w:fmt="decimal"/>
          <w:cols w:space="720" w:num="1"/>
        </w:sectPr>
      </w:pPr>
    </w:p>
    <w:p>
      <w:pPr>
        <w:spacing w:before="77" w:line="274" w:lineRule="exact"/>
        <w:ind w:left="820" w:right="0" w:firstLine="0"/>
        <w:jc w:val="left"/>
        <w:rPr>
          <w:b/>
          <w:i/>
          <w:sz w:val="24"/>
        </w:rPr>
      </w:pPr>
      <w:r>
        <w:rPr>
          <w:b/>
          <w:sz w:val="24"/>
          <w:u w:val="single"/>
        </w:rPr>
        <w:t>SECTION A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 xml:space="preserve">(25 </w:t>
      </w:r>
      <w:r>
        <w:rPr>
          <w:b/>
          <w:i/>
          <w:spacing w:val="-2"/>
          <w:sz w:val="24"/>
          <w:u w:val="single"/>
        </w:rPr>
        <w:t>MARKS)</w:t>
      </w:r>
    </w:p>
    <w:p>
      <w:pPr>
        <w:spacing w:before="0" w:line="274" w:lineRule="exact"/>
        <w:ind w:left="820" w:right="0" w:firstLine="0"/>
        <w:jc w:val="left"/>
        <w:rPr>
          <w:sz w:val="24"/>
        </w:rPr>
      </w:pPr>
      <w:r>
        <w:rPr>
          <w:b/>
          <w:sz w:val="24"/>
          <w:u w:val="single"/>
        </w:rPr>
        <w:t>Answer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all the questions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in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this </w:t>
      </w:r>
      <w:r>
        <w:rPr>
          <w:b/>
          <w:spacing w:val="-2"/>
          <w:sz w:val="24"/>
          <w:u w:val="single"/>
        </w:rPr>
        <w:t>section</w:t>
      </w:r>
      <w:r>
        <w:rPr>
          <w:spacing w:val="-2"/>
          <w:sz w:val="24"/>
        </w:rPr>
        <w:t>.</w:t>
      </w:r>
    </w:p>
    <w:p>
      <w:pPr>
        <w:pStyle w:val="11"/>
        <w:numPr>
          <w:ilvl w:val="4"/>
          <w:numId w:val="5"/>
        </w:numPr>
        <w:tabs>
          <w:tab w:val="left" w:pos="1060"/>
        </w:tabs>
        <w:spacing w:before="0" w:after="0" w:line="240" w:lineRule="auto"/>
        <w:ind w:left="1060" w:right="0" w:hanging="240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dispersal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coastal</w:t>
      </w:r>
      <w:r>
        <w:rPr>
          <w:spacing w:val="1"/>
          <w:sz w:val="24"/>
        </w:rPr>
        <w:t xml:space="preserve"> </w:t>
      </w:r>
      <w:r>
        <w:rPr>
          <w:sz w:val="24"/>
        </w:rPr>
        <w:t>Bantus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Shungwaya?</w:t>
      </w:r>
      <w:r>
        <w:rPr>
          <w:spacing w:val="8"/>
          <w:sz w:val="24"/>
        </w:rPr>
        <w:t xml:space="preserve"> </w:t>
      </w:r>
      <w:r>
        <w:rPr>
          <w:b/>
          <w:i/>
          <w:spacing w:val="-2"/>
          <w:sz w:val="24"/>
        </w:rPr>
        <w:t>(1mk)</w:t>
      </w:r>
    </w:p>
    <w:p>
      <w:pPr>
        <w:pStyle w:val="11"/>
        <w:numPr>
          <w:ilvl w:val="4"/>
          <w:numId w:val="5"/>
        </w:numPr>
        <w:tabs>
          <w:tab w:val="left" w:pos="1060"/>
          <w:tab w:val="left" w:pos="8741"/>
        </w:tabs>
        <w:spacing w:before="0" w:after="0" w:line="240" w:lineRule="auto"/>
        <w:ind w:left="1060" w:right="0" w:hanging="240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two functions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Njuri</w:t>
      </w:r>
      <w:r>
        <w:rPr>
          <w:spacing w:val="-1"/>
          <w:sz w:val="24"/>
        </w:rPr>
        <w:t xml:space="preserve"> </w:t>
      </w:r>
      <w:r>
        <w:rPr>
          <w:sz w:val="24"/>
        </w:rPr>
        <w:t>Ncheke among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Ameru.</w:t>
      </w:r>
      <w:r>
        <w:rPr>
          <w:sz w:val="24"/>
        </w:rPr>
        <w:tab/>
      </w:r>
      <w:r>
        <w:rPr>
          <w:b/>
          <w:i/>
          <w:sz w:val="24"/>
        </w:rPr>
        <w:t>(2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4"/>
          <w:numId w:val="5"/>
        </w:numPr>
        <w:tabs>
          <w:tab w:val="left" w:pos="1060"/>
        </w:tabs>
        <w:spacing w:before="0" w:after="0" w:line="240" w:lineRule="auto"/>
        <w:ind w:left="1060" w:right="0" w:hanging="240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missionary</w:t>
      </w:r>
      <w:r>
        <w:rPr>
          <w:spacing w:val="-5"/>
          <w:sz w:val="24"/>
        </w:rPr>
        <w:t xml:space="preserve"> </w:t>
      </w:r>
      <w:r>
        <w:rPr>
          <w:sz w:val="24"/>
        </w:rPr>
        <w:t>society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established a</w:t>
      </w:r>
      <w:r>
        <w:rPr>
          <w:spacing w:val="1"/>
          <w:sz w:val="24"/>
        </w:rPr>
        <w:t xml:space="preserve"> </w:t>
      </w:r>
      <w:r>
        <w:rPr>
          <w:sz w:val="24"/>
        </w:rPr>
        <w:t>home for freed</w:t>
      </w:r>
      <w:r>
        <w:rPr>
          <w:spacing w:val="1"/>
          <w:sz w:val="24"/>
        </w:rPr>
        <w:t xml:space="preserve"> </w:t>
      </w:r>
      <w:r>
        <w:rPr>
          <w:sz w:val="24"/>
        </w:rPr>
        <w:t>slaves at the</w:t>
      </w:r>
      <w:r>
        <w:rPr>
          <w:spacing w:val="-1"/>
          <w:sz w:val="24"/>
        </w:rPr>
        <w:t xml:space="preserve"> </w:t>
      </w:r>
      <w:r>
        <w:rPr>
          <w:sz w:val="24"/>
        </w:rPr>
        <w:t>coast.</w:t>
      </w:r>
      <w:r>
        <w:rPr>
          <w:b/>
          <w:i/>
          <w:sz w:val="24"/>
        </w:rPr>
        <w:t>(1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4"/>
          <w:numId w:val="5"/>
        </w:numPr>
        <w:tabs>
          <w:tab w:val="left" w:pos="1060"/>
          <w:tab w:val="left" w:pos="8741"/>
        </w:tabs>
        <w:spacing w:before="0" w:after="0" w:line="240" w:lineRule="auto"/>
        <w:ind w:left="820" w:right="1158" w:firstLine="0"/>
        <w:jc w:val="left"/>
        <w:rPr>
          <w:sz w:val="24"/>
        </w:rPr>
      </w:pPr>
      <w:r>
        <w:rPr>
          <w:sz w:val="24"/>
        </w:rPr>
        <w:t>Highlight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factors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led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demand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slaves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East</w:t>
      </w:r>
      <w:r>
        <w:rPr>
          <w:spacing w:val="-3"/>
          <w:sz w:val="24"/>
        </w:rPr>
        <w:t xml:space="preserve"> </w:t>
      </w:r>
      <w:r>
        <w:rPr>
          <w:sz w:val="24"/>
        </w:rPr>
        <w:t>African Coast during the 19th Century.</w:t>
      </w:r>
      <w:r>
        <w:rPr>
          <w:sz w:val="24"/>
        </w:rPr>
        <w:tab/>
      </w:r>
      <w:r>
        <w:rPr>
          <w:b/>
          <w:i/>
          <w:sz w:val="24"/>
        </w:rPr>
        <w:t>(2 marks)</w:t>
      </w:r>
    </w:p>
    <w:p>
      <w:pPr>
        <w:pStyle w:val="11"/>
        <w:numPr>
          <w:ilvl w:val="4"/>
          <w:numId w:val="5"/>
        </w:numPr>
        <w:tabs>
          <w:tab w:val="left" w:pos="1060"/>
          <w:tab w:val="left" w:pos="8741"/>
        </w:tabs>
        <w:spacing w:before="72" w:after="0" w:line="240" w:lineRule="auto"/>
        <w:ind w:left="1060" w:right="0" w:hanging="240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which 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Bill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Kenyan </w:t>
      </w:r>
      <w:r>
        <w:rPr>
          <w:spacing w:val="-2"/>
          <w:sz w:val="24"/>
        </w:rPr>
        <w:t>citizens.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4"/>
          <w:numId w:val="5"/>
        </w:numPr>
        <w:tabs>
          <w:tab w:val="left" w:pos="1060"/>
          <w:tab w:val="left" w:pos="8741"/>
        </w:tabs>
        <w:spacing w:before="70" w:after="0" w:line="240" w:lineRule="auto"/>
        <w:ind w:left="1060" w:right="0" w:hanging="240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 meaning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citizenship.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4"/>
          <w:numId w:val="5"/>
        </w:numPr>
        <w:tabs>
          <w:tab w:val="left" w:pos="1071"/>
        </w:tabs>
        <w:spacing w:before="5" w:after="0" w:line="240" w:lineRule="auto"/>
        <w:ind w:left="1071" w:right="0" w:hanging="251"/>
        <w:jc w:val="left"/>
        <w:rPr>
          <w:rFonts w:ascii="Calibri"/>
          <w:sz w:val="22"/>
        </w:rPr>
      </w:pPr>
      <w:r>
        <w:rPr>
          <w:rFonts w:ascii="Calibri"/>
          <w:sz w:val="22"/>
        </w:rPr>
        <w:t>Give</w:t>
      </w:r>
      <w:r>
        <w:rPr>
          <w:rFonts w:ascii="Calibri"/>
          <w:spacing w:val="23"/>
          <w:sz w:val="22"/>
        </w:rPr>
        <w:t xml:space="preserve"> </w:t>
      </w:r>
      <w:r>
        <w:rPr>
          <w:rFonts w:ascii="Calibri"/>
          <w:sz w:val="22"/>
        </w:rPr>
        <w:t>one</w:t>
      </w:r>
      <w:r>
        <w:rPr>
          <w:rFonts w:ascii="Calibri"/>
          <w:spacing w:val="30"/>
          <w:sz w:val="22"/>
        </w:rPr>
        <w:t xml:space="preserve"> </w:t>
      </w:r>
      <w:r>
        <w:rPr>
          <w:rFonts w:ascii="Calibri"/>
          <w:sz w:val="22"/>
        </w:rPr>
        <w:t>political</w:t>
      </w:r>
      <w:r>
        <w:rPr>
          <w:rFonts w:ascii="Calibri"/>
          <w:spacing w:val="27"/>
          <w:sz w:val="22"/>
        </w:rPr>
        <w:t xml:space="preserve"> </w:t>
      </w:r>
      <w:r>
        <w:rPr>
          <w:rFonts w:ascii="Calibri"/>
          <w:sz w:val="22"/>
        </w:rPr>
        <w:t>party</w:t>
      </w:r>
      <w:r>
        <w:rPr>
          <w:rFonts w:ascii="Calibri"/>
          <w:spacing w:val="27"/>
          <w:sz w:val="22"/>
        </w:rPr>
        <w:t xml:space="preserve"> </w:t>
      </w:r>
      <w:r>
        <w:rPr>
          <w:rFonts w:ascii="Calibri"/>
          <w:sz w:val="22"/>
        </w:rPr>
        <w:t>that</w:t>
      </w:r>
      <w:r>
        <w:rPr>
          <w:rFonts w:ascii="Calibri"/>
          <w:spacing w:val="27"/>
          <w:sz w:val="22"/>
        </w:rPr>
        <w:t xml:space="preserve"> </w:t>
      </w:r>
      <w:r>
        <w:rPr>
          <w:rFonts w:ascii="Calibri"/>
          <w:sz w:val="22"/>
        </w:rPr>
        <w:t>was</w:t>
      </w:r>
      <w:r>
        <w:rPr>
          <w:rFonts w:ascii="Calibri"/>
          <w:spacing w:val="30"/>
          <w:sz w:val="22"/>
        </w:rPr>
        <w:t xml:space="preserve"> </w:t>
      </w:r>
      <w:r>
        <w:rPr>
          <w:rFonts w:ascii="Calibri"/>
          <w:sz w:val="22"/>
        </w:rPr>
        <w:t>represented</w:t>
      </w:r>
      <w:r>
        <w:rPr>
          <w:rFonts w:ascii="Calibri"/>
          <w:spacing w:val="26"/>
          <w:sz w:val="22"/>
        </w:rPr>
        <w:t xml:space="preserve"> </w:t>
      </w:r>
      <w:r>
        <w:rPr>
          <w:rFonts w:ascii="Calibri"/>
          <w:sz w:val="22"/>
        </w:rPr>
        <w:t>in</w:t>
      </w:r>
      <w:r>
        <w:rPr>
          <w:rFonts w:ascii="Calibri"/>
          <w:spacing w:val="26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Calibri"/>
          <w:spacing w:val="30"/>
          <w:sz w:val="22"/>
        </w:rPr>
        <w:t xml:space="preserve"> </w:t>
      </w:r>
      <w:r>
        <w:rPr>
          <w:rFonts w:ascii="Calibri"/>
          <w:sz w:val="22"/>
        </w:rPr>
        <w:t>Second</w:t>
      </w:r>
      <w:r>
        <w:rPr>
          <w:rFonts w:ascii="Calibri"/>
          <w:spacing w:val="27"/>
          <w:sz w:val="22"/>
        </w:rPr>
        <w:t xml:space="preserve"> </w:t>
      </w:r>
      <w:r>
        <w:rPr>
          <w:rFonts w:ascii="Calibri"/>
          <w:sz w:val="22"/>
        </w:rPr>
        <w:t>Lancaster</w:t>
      </w:r>
      <w:r>
        <w:rPr>
          <w:rFonts w:ascii="Calibri"/>
          <w:spacing w:val="26"/>
          <w:sz w:val="22"/>
        </w:rPr>
        <w:t xml:space="preserve"> </w:t>
      </w:r>
      <w:r>
        <w:rPr>
          <w:rFonts w:ascii="Calibri"/>
          <w:sz w:val="22"/>
        </w:rPr>
        <w:t>House</w:t>
      </w:r>
      <w:r>
        <w:rPr>
          <w:rFonts w:ascii="Calibri"/>
          <w:spacing w:val="30"/>
          <w:sz w:val="22"/>
        </w:rPr>
        <w:t xml:space="preserve"> </w:t>
      </w:r>
      <w:r>
        <w:rPr>
          <w:rFonts w:ascii="Calibri"/>
          <w:sz w:val="22"/>
        </w:rPr>
        <w:t>conference</w:t>
      </w:r>
      <w:r>
        <w:rPr>
          <w:rFonts w:ascii="Calibri"/>
          <w:spacing w:val="26"/>
          <w:sz w:val="22"/>
        </w:rPr>
        <w:t xml:space="preserve"> </w:t>
      </w:r>
      <w:r>
        <w:rPr>
          <w:rFonts w:ascii="Calibri"/>
          <w:sz w:val="22"/>
        </w:rPr>
        <w:t>of</w:t>
      </w:r>
      <w:r>
        <w:rPr>
          <w:rFonts w:ascii="Calibri"/>
          <w:spacing w:val="27"/>
          <w:sz w:val="22"/>
        </w:rPr>
        <w:t xml:space="preserve"> </w:t>
      </w:r>
      <w:r>
        <w:rPr>
          <w:rFonts w:ascii="Calibri"/>
          <w:spacing w:val="-2"/>
          <w:sz w:val="22"/>
        </w:rPr>
        <w:t>1962.</w:t>
      </w:r>
    </w:p>
    <w:p>
      <w:pPr>
        <w:spacing w:before="0" w:line="266" w:lineRule="exact"/>
        <w:ind w:left="5861" w:right="0" w:firstLine="0"/>
        <w:jc w:val="left"/>
        <w:rPr>
          <w:rFonts w:ascii="Calibri"/>
          <w:b/>
          <w:i/>
          <w:sz w:val="22"/>
        </w:rPr>
      </w:pPr>
      <w:r>
        <w:rPr>
          <w:rFonts w:ascii="Calibri"/>
          <w:b/>
          <w:i/>
          <w:sz w:val="22"/>
        </w:rPr>
        <w:t>(1</w:t>
      </w:r>
      <w:r>
        <w:rPr>
          <w:rFonts w:ascii="Calibri"/>
          <w:b/>
          <w:i/>
          <w:spacing w:val="-2"/>
          <w:sz w:val="22"/>
        </w:rPr>
        <w:t xml:space="preserve"> mark)</w:t>
      </w:r>
    </w:p>
    <w:p>
      <w:pPr>
        <w:pStyle w:val="11"/>
        <w:numPr>
          <w:ilvl w:val="4"/>
          <w:numId w:val="5"/>
        </w:numPr>
        <w:tabs>
          <w:tab w:val="left" w:pos="1060"/>
          <w:tab w:val="left" w:pos="8741"/>
        </w:tabs>
        <w:spacing w:before="0" w:after="0" w:line="274" w:lineRule="exact"/>
        <w:ind w:left="1060" w:right="0" w:hanging="240"/>
        <w:jc w:val="left"/>
        <w:rPr>
          <w:sz w:val="24"/>
        </w:rPr>
      </w:pP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ways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Kenyans exercise</w:t>
      </w:r>
      <w:r>
        <w:rPr>
          <w:spacing w:val="-1"/>
          <w:sz w:val="24"/>
        </w:rPr>
        <w:t xml:space="preserve"> </w:t>
      </w:r>
      <w:r>
        <w:rPr>
          <w:sz w:val="24"/>
        </w:rPr>
        <w:t>pure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democracy.</w:t>
      </w:r>
      <w:r>
        <w:rPr>
          <w:sz w:val="24"/>
        </w:rPr>
        <w:tab/>
      </w:r>
      <w:r>
        <w:rPr>
          <w:b/>
          <w:i/>
          <w:sz w:val="24"/>
        </w:rPr>
        <w:t>(2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4"/>
          <w:numId w:val="5"/>
        </w:numPr>
        <w:tabs>
          <w:tab w:val="left" w:pos="1100"/>
          <w:tab w:val="left" w:pos="1262"/>
          <w:tab w:val="left" w:pos="8801"/>
        </w:tabs>
        <w:spacing w:before="0" w:after="0" w:line="240" w:lineRule="auto"/>
        <w:ind w:left="1262" w:right="806" w:hanging="442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30"/>
          <w:sz w:val="24"/>
        </w:rPr>
        <w:t xml:space="preserve"> </w:t>
      </w:r>
      <w:r>
        <w:rPr>
          <w:sz w:val="24"/>
        </w:rPr>
        <w:t>two</w:t>
      </w:r>
      <w:r>
        <w:rPr>
          <w:spacing w:val="34"/>
          <w:sz w:val="24"/>
        </w:rPr>
        <w:t xml:space="preserve"> </w:t>
      </w:r>
      <w:r>
        <w:rPr>
          <w:sz w:val="24"/>
        </w:rPr>
        <w:t>reasons</w:t>
      </w:r>
      <w:r>
        <w:rPr>
          <w:spacing w:val="34"/>
          <w:sz w:val="24"/>
        </w:rPr>
        <w:t xml:space="preserve"> </w:t>
      </w:r>
      <w:r>
        <w:rPr>
          <w:sz w:val="24"/>
        </w:rPr>
        <w:t>why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British</w:t>
      </w:r>
      <w:r>
        <w:rPr>
          <w:spacing w:val="34"/>
          <w:sz w:val="24"/>
        </w:rPr>
        <w:t xml:space="preserve"> </w:t>
      </w:r>
      <w:r>
        <w:rPr>
          <w:sz w:val="24"/>
        </w:rPr>
        <w:t>allowed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Imperial</w:t>
      </w:r>
      <w:r>
        <w:rPr>
          <w:spacing w:val="34"/>
          <w:sz w:val="24"/>
        </w:rPr>
        <w:t xml:space="preserve"> </w:t>
      </w:r>
      <w:r>
        <w:rPr>
          <w:sz w:val="24"/>
        </w:rPr>
        <w:t>British</w:t>
      </w:r>
      <w:r>
        <w:rPr>
          <w:spacing w:val="34"/>
          <w:sz w:val="24"/>
        </w:rPr>
        <w:t xml:space="preserve"> </w:t>
      </w:r>
      <w:r>
        <w:rPr>
          <w:sz w:val="24"/>
        </w:rPr>
        <w:t>East</w:t>
      </w:r>
      <w:r>
        <w:rPr>
          <w:spacing w:val="34"/>
          <w:sz w:val="24"/>
        </w:rPr>
        <w:t xml:space="preserve"> </w:t>
      </w:r>
      <w:r>
        <w:rPr>
          <w:sz w:val="24"/>
        </w:rPr>
        <w:t>Africa</w:t>
      </w:r>
      <w:r>
        <w:rPr>
          <w:spacing w:val="33"/>
          <w:sz w:val="24"/>
        </w:rPr>
        <w:t xml:space="preserve"> </w:t>
      </w:r>
      <w:r>
        <w:rPr>
          <w:sz w:val="24"/>
        </w:rPr>
        <w:t>company</w:t>
      </w:r>
      <w:r>
        <w:rPr>
          <w:spacing w:val="30"/>
          <w:sz w:val="24"/>
        </w:rPr>
        <w:t xml:space="preserve"> </w:t>
      </w:r>
      <w:r>
        <w:rPr>
          <w:sz w:val="24"/>
        </w:rPr>
        <w:t>to administer their possession in East Africa during the 19th century.</w:t>
      </w:r>
      <w:r>
        <w:rPr>
          <w:sz w:val="24"/>
        </w:rPr>
        <w:tab/>
      </w:r>
      <w:r>
        <w:rPr>
          <w:b/>
          <w:i/>
          <w:sz w:val="24"/>
        </w:rPr>
        <w:t>(2 marks)</w:t>
      </w:r>
    </w:p>
    <w:p>
      <w:pPr>
        <w:pStyle w:val="11"/>
        <w:numPr>
          <w:ilvl w:val="4"/>
          <w:numId w:val="5"/>
        </w:numPr>
        <w:tabs>
          <w:tab w:val="left" w:pos="1184"/>
          <w:tab w:val="left" w:pos="1262"/>
        </w:tabs>
        <w:spacing w:before="1" w:after="0" w:line="240" w:lineRule="auto"/>
        <w:ind w:left="1262" w:right="798" w:hanging="442"/>
        <w:jc w:val="left"/>
        <w:rPr>
          <w:sz w:val="24"/>
        </w:rPr>
      </w:pPr>
      <w:r>
        <w:rPr>
          <w:sz w:val="24"/>
        </w:rPr>
        <w:t>Give one feature of the political organizations which were formed in Kenya before 1939.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(1 </w:t>
      </w:r>
      <w:r>
        <w:rPr>
          <w:spacing w:val="-2"/>
          <w:sz w:val="24"/>
        </w:rPr>
        <w:t>mark)</w:t>
      </w:r>
    </w:p>
    <w:p>
      <w:pPr>
        <w:pStyle w:val="11"/>
        <w:numPr>
          <w:ilvl w:val="4"/>
          <w:numId w:val="5"/>
        </w:numPr>
        <w:tabs>
          <w:tab w:val="left" w:pos="1180"/>
          <w:tab w:val="left" w:pos="8741"/>
        </w:tabs>
        <w:spacing w:before="0" w:after="0" w:line="240" w:lineRule="auto"/>
        <w:ind w:left="1180" w:right="0" w:hanging="360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political</w:t>
      </w:r>
      <w:r>
        <w:rPr>
          <w:spacing w:val="-1"/>
          <w:sz w:val="24"/>
        </w:rPr>
        <w:t xml:space="preserve"> </w:t>
      </w:r>
      <w:r>
        <w:rPr>
          <w:sz w:val="24"/>
        </w:rPr>
        <w:t>party</w:t>
      </w:r>
      <w:r>
        <w:rPr>
          <w:spacing w:val="-5"/>
          <w:sz w:val="24"/>
        </w:rPr>
        <w:t xml:space="preserve"> </w:t>
      </w:r>
      <w:r>
        <w:rPr>
          <w:sz w:val="24"/>
        </w:rPr>
        <w:t>that led</w:t>
      </w:r>
      <w:r>
        <w:rPr>
          <w:spacing w:val="-1"/>
          <w:sz w:val="24"/>
        </w:rPr>
        <w:t xml:space="preserve"> </w:t>
      </w:r>
      <w:r>
        <w:rPr>
          <w:sz w:val="24"/>
        </w:rPr>
        <w:t>Kenya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independence.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4"/>
          <w:numId w:val="5"/>
        </w:numPr>
        <w:tabs>
          <w:tab w:val="left" w:pos="1180"/>
          <w:tab w:val="left" w:pos="8741"/>
        </w:tabs>
        <w:spacing w:before="69" w:after="0" w:line="240" w:lineRule="auto"/>
        <w:ind w:left="1180" w:right="0" w:hanging="360"/>
        <w:jc w:val="left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sources</w:t>
      </w:r>
      <w:r>
        <w:rPr>
          <w:spacing w:val="-2"/>
          <w:sz w:val="24"/>
        </w:rPr>
        <w:t xml:space="preserve"> </w:t>
      </w:r>
      <w:r>
        <w:rPr>
          <w:sz w:val="24"/>
        </w:rPr>
        <w:t>of Kenyan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law.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(2marks)</w:t>
      </w:r>
    </w:p>
    <w:p>
      <w:pPr>
        <w:pStyle w:val="6"/>
        <w:spacing w:before="72"/>
        <w:rPr>
          <w:b/>
          <w:i/>
        </w:rPr>
      </w:pPr>
    </w:p>
    <w:p>
      <w:pPr>
        <w:pStyle w:val="11"/>
        <w:numPr>
          <w:ilvl w:val="4"/>
          <w:numId w:val="5"/>
        </w:numPr>
        <w:tabs>
          <w:tab w:val="left" w:pos="1180"/>
        </w:tabs>
        <w:spacing w:before="0" w:after="0" w:line="240" w:lineRule="auto"/>
        <w:ind w:left="1180" w:right="0" w:hanging="360"/>
        <w:jc w:val="left"/>
        <w:rPr>
          <w:sz w:val="24"/>
        </w:rPr>
      </w:pP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two conditions</w:t>
      </w:r>
      <w:r>
        <w:rPr>
          <w:spacing w:val="-1"/>
          <w:sz w:val="24"/>
        </w:rPr>
        <w:t xml:space="preserve"> </w:t>
      </w:r>
      <w:r>
        <w:rPr>
          <w:sz w:val="24"/>
        </w:rPr>
        <w:t>a person</w:t>
      </w:r>
      <w:r>
        <w:rPr>
          <w:spacing w:val="-1"/>
          <w:sz w:val="24"/>
        </w:rPr>
        <w:t xml:space="preserve"> </w:t>
      </w:r>
      <w:r>
        <w:rPr>
          <w:sz w:val="24"/>
        </w:rPr>
        <w:t>in Kenya must fulfil</w:t>
      </w:r>
      <w:r>
        <w:rPr>
          <w:spacing w:val="-1"/>
          <w:sz w:val="24"/>
        </w:rPr>
        <w:t xml:space="preserve"> </w:t>
      </w:r>
      <w:r>
        <w:rPr>
          <w:sz w:val="24"/>
        </w:rPr>
        <w:t>to vie</w:t>
      </w:r>
      <w:r>
        <w:rPr>
          <w:spacing w:val="-1"/>
          <w:sz w:val="24"/>
        </w:rPr>
        <w:t xml:space="preserve"> </w:t>
      </w:r>
      <w:r>
        <w:rPr>
          <w:sz w:val="24"/>
        </w:rPr>
        <w:t>for presidential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elections. </w:t>
      </w:r>
      <w:r>
        <w:rPr>
          <w:b/>
          <w:i/>
          <w:spacing w:val="-2"/>
          <w:sz w:val="24"/>
        </w:rPr>
        <w:t>(2mks</w:t>
      </w:r>
      <w:r>
        <w:rPr>
          <w:spacing w:val="-2"/>
          <w:sz w:val="24"/>
        </w:rPr>
        <w:t>)</w:t>
      </w:r>
    </w:p>
    <w:p>
      <w:pPr>
        <w:pStyle w:val="11"/>
        <w:numPr>
          <w:ilvl w:val="4"/>
          <w:numId w:val="5"/>
        </w:numPr>
        <w:tabs>
          <w:tab w:val="left" w:pos="1180"/>
        </w:tabs>
        <w:spacing w:before="72" w:after="0" w:line="240" w:lineRule="auto"/>
        <w:ind w:left="1180" w:right="0" w:hanging="360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Asians</w:t>
      </w:r>
      <w:r>
        <w:rPr>
          <w:spacing w:val="-1"/>
          <w:sz w:val="24"/>
        </w:rPr>
        <w:t xml:space="preserve"> </w:t>
      </w:r>
      <w:r>
        <w:rPr>
          <w:sz w:val="24"/>
        </w:rPr>
        <w:t>who assisted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Africans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struggle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Kenya.</w:t>
      </w:r>
    </w:p>
    <w:p>
      <w:pPr>
        <w:pStyle w:val="3"/>
      </w:pPr>
      <w:r>
        <w:rPr>
          <w:spacing w:val="-2"/>
        </w:rPr>
        <w:t>(2mks)</w:t>
      </w:r>
    </w:p>
    <w:p>
      <w:pPr>
        <w:pStyle w:val="11"/>
        <w:numPr>
          <w:ilvl w:val="4"/>
          <w:numId w:val="5"/>
        </w:numPr>
        <w:tabs>
          <w:tab w:val="left" w:pos="1180"/>
          <w:tab w:val="left" w:pos="8741"/>
        </w:tabs>
        <w:spacing w:before="67" w:after="0" w:line="240" w:lineRule="auto"/>
        <w:ind w:left="1180" w:right="0" w:hanging="360"/>
        <w:jc w:val="left"/>
        <w:rPr>
          <w:sz w:val="24"/>
        </w:rPr>
      </w:pP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reason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adoption 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African Socialism in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4"/>
          <w:numId w:val="5"/>
        </w:numPr>
        <w:tabs>
          <w:tab w:val="left" w:pos="1261"/>
          <w:tab w:val="left" w:pos="8677"/>
        </w:tabs>
        <w:spacing w:before="66" w:after="0" w:line="240" w:lineRule="auto"/>
        <w:ind w:left="1261" w:right="0" w:hanging="441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two ways</w:t>
      </w:r>
      <w:r>
        <w:rPr>
          <w:spacing w:val="-1"/>
          <w:sz w:val="24"/>
        </w:rPr>
        <w:t xml:space="preserve"> </w:t>
      </w:r>
      <w:r>
        <w:rPr>
          <w:sz w:val="24"/>
        </w:rPr>
        <w:t>in which</w:t>
      </w:r>
      <w:r>
        <w:rPr>
          <w:spacing w:val="1"/>
          <w:sz w:val="24"/>
        </w:rPr>
        <w:t xml:space="preserve"> </w:t>
      </w:r>
      <w:r>
        <w:rPr>
          <w:sz w:val="24"/>
        </w:rPr>
        <w:t>parliamentary</w:t>
      </w:r>
      <w:r>
        <w:rPr>
          <w:spacing w:val="-5"/>
          <w:sz w:val="24"/>
        </w:rPr>
        <w:t xml:space="preserve"> </w:t>
      </w:r>
      <w:r>
        <w:rPr>
          <w:sz w:val="24"/>
        </w:rPr>
        <w:t>supremacy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exercised in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z w:val="24"/>
        </w:rPr>
        <w:t>(2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4"/>
          <w:numId w:val="5"/>
        </w:numPr>
        <w:tabs>
          <w:tab w:val="left" w:pos="1261"/>
        </w:tabs>
        <w:spacing w:before="0" w:after="0" w:line="240" w:lineRule="auto"/>
        <w:ind w:left="1261" w:right="0" w:hanging="441"/>
        <w:jc w:val="left"/>
        <w:rPr>
          <w:sz w:val="24"/>
        </w:rPr>
      </w:pPr>
      <w:r>
        <w:rPr>
          <w:sz w:val="24"/>
        </w:rPr>
        <w:t>State</w:t>
      </w:r>
      <w:r>
        <w:rPr>
          <w:spacing w:val="-18"/>
          <w:sz w:val="24"/>
        </w:rPr>
        <w:t xml:space="preserve"> </w:t>
      </w:r>
      <w:r>
        <w:rPr>
          <w:sz w:val="24"/>
        </w:rPr>
        <w:t>one</w:t>
      </w:r>
      <w:r>
        <w:rPr>
          <w:spacing w:val="-13"/>
          <w:sz w:val="24"/>
        </w:rPr>
        <w:t xml:space="preserve"> </w:t>
      </w:r>
      <w:r>
        <w:rPr>
          <w:sz w:val="24"/>
        </w:rPr>
        <w:t>way</w:t>
      </w:r>
      <w:r>
        <w:rPr>
          <w:spacing w:val="-20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which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covid-19</w:t>
      </w:r>
      <w:r>
        <w:rPr>
          <w:spacing w:val="-12"/>
          <w:sz w:val="24"/>
        </w:rPr>
        <w:t xml:space="preserve"> </w:t>
      </w:r>
      <w:r>
        <w:rPr>
          <w:sz w:val="24"/>
        </w:rPr>
        <w:t>pandemic</w:t>
      </w:r>
      <w:r>
        <w:rPr>
          <w:spacing w:val="-16"/>
          <w:sz w:val="24"/>
        </w:rPr>
        <w:t xml:space="preserve"> </w:t>
      </w:r>
      <w:r>
        <w:rPr>
          <w:sz w:val="24"/>
        </w:rPr>
        <w:t>affected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education</w:t>
      </w:r>
      <w:r>
        <w:rPr>
          <w:spacing w:val="-14"/>
          <w:sz w:val="24"/>
        </w:rPr>
        <w:t xml:space="preserve"> </w:t>
      </w:r>
      <w:r>
        <w:rPr>
          <w:sz w:val="24"/>
        </w:rPr>
        <w:t>sector</w:t>
      </w:r>
      <w:r>
        <w:rPr>
          <w:spacing w:val="-15"/>
          <w:sz w:val="24"/>
        </w:rPr>
        <w:t xml:space="preserve"> </w:t>
      </w:r>
      <w:r>
        <w:rPr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Kenya</w:t>
      </w:r>
      <w:r>
        <w:rPr>
          <w:b/>
          <w:i/>
          <w:sz w:val="24"/>
        </w:rPr>
        <w:t>(1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pacing w:val="-2"/>
          <w:sz w:val="24"/>
        </w:rPr>
        <w:t>mark)</w:t>
      </w:r>
    </w:p>
    <w:p>
      <w:pPr>
        <w:pStyle w:val="6"/>
        <w:spacing w:before="4"/>
        <w:rPr>
          <w:b/>
          <w:i/>
        </w:rPr>
      </w:pPr>
    </w:p>
    <w:p>
      <w:pPr>
        <w:spacing w:before="0" w:line="274" w:lineRule="exact"/>
        <w:ind w:left="8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 xml:space="preserve">SECTION B (45 </w:t>
      </w:r>
      <w:r>
        <w:rPr>
          <w:b/>
          <w:spacing w:val="-2"/>
          <w:sz w:val="24"/>
          <w:u w:val="single"/>
        </w:rPr>
        <w:t>MARKS)</w:t>
      </w:r>
    </w:p>
    <w:p>
      <w:pPr>
        <w:spacing w:before="0" w:line="274" w:lineRule="exact"/>
        <w:ind w:left="1262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>Answer any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>three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 xml:space="preserve">questions in this </w:t>
      </w:r>
      <w:r>
        <w:rPr>
          <w:i/>
          <w:spacing w:val="-2"/>
          <w:sz w:val="24"/>
          <w:u w:val="single"/>
        </w:rPr>
        <w:t>section.</w:t>
      </w:r>
    </w:p>
    <w:p>
      <w:pPr>
        <w:pStyle w:val="11"/>
        <w:numPr>
          <w:ilvl w:val="4"/>
          <w:numId w:val="5"/>
        </w:numPr>
        <w:tabs>
          <w:tab w:val="left" w:pos="1262"/>
          <w:tab w:val="left" w:pos="8741"/>
        </w:tabs>
        <w:spacing w:before="0" w:after="0" w:line="240" w:lineRule="auto"/>
        <w:ind w:left="1262" w:right="797" w:hanging="442"/>
        <w:jc w:val="left"/>
        <w:rPr>
          <w:sz w:val="24"/>
        </w:rPr>
      </w:pPr>
      <w:r>
        <w:rPr>
          <w:sz w:val="24"/>
        </w:rPr>
        <w:t>a) Give five reasons that influenced the migration of Plain Nilotes to Kenya during the pre- colonial period.</w:t>
      </w:r>
      <w:r>
        <w:rPr>
          <w:sz w:val="24"/>
        </w:rPr>
        <w:tab/>
      </w:r>
      <w:r>
        <w:rPr>
          <w:b/>
          <w:i/>
          <w:sz w:val="24"/>
        </w:rPr>
        <w:t>(5 marks)</w:t>
      </w:r>
    </w:p>
    <w:p>
      <w:pPr>
        <w:pStyle w:val="11"/>
        <w:numPr>
          <w:ilvl w:val="5"/>
          <w:numId w:val="5"/>
        </w:numPr>
        <w:tabs>
          <w:tab w:val="left" w:pos="1517"/>
          <w:tab w:val="left" w:pos="8081"/>
        </w:tabs>
        <w:spacing w:before="0" w:after="0" w:line="240" w:lineRule="auto"/>
        <w:ind w:left="1262" w:right="797" w:firstLine="0"/>
        <w:jc w:val="left"/>
        <w:rPr>
          <w:b/>
          <w:i/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five</w:t>
      </w:r>
      <w:r>
        <w:rPr>
          <w:spacing w:val="-7"/>
          <w:sz w:val="24"/>
        </w:rPr>
        <w:t xml:space="preserve"> </w:t>
      </w:r>
      <w:r>
        <w:rPr>
          <w:sz w:val="24"/>
        </w:rPr>
        <w:t>results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migration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settlement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Maasai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Kenya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pre- colonial period.</w:t>
      </w:r>
      <w:r>
        <w:rPr>
          <w:sz w:val="24"/>
        </w:rPr>
        <w:tab/>
      </w:r>
      <w:r>
        <w:rPr>
          <w:b/>
          <w:i/>
          <w:sz w:val="24"/>
        </w:rPr>
        <w:t>(10 marks)</w:t>
      </w:r>
    </w:p>
    <w:p>
      <w:pPr>
        <w:pStyle w:val="11"/>
        <w:numPr>
          <w:ilvl w:val="4"/>
          <w:numId w:val="5"/>
        </w:numPr>
        <w:tabs>
          <w:tab w:val="left" w:pos="1262"/>
        </w:tabs>
        <w:spacing w:before="1" w:after="0" w:line="240" w:lineRule="auto"/>
        <w:ind w:left="1262" w:right="801" w:hanging="442"/>
        <w:jc w:val="left"/>
        <w:rPr>
          <w:sz w:val="24"/>
        </w:rPr>
      </w:pPr>
      <w:r>
        <w:rPr>
          <w:sz w:val="24"/>
        </w:rPr>
        <w:t>a)</w:t>
      </w:r>
      <w:r>
        <w:rPr>
          <w:spacing w:val="-6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6"/>
          <w:sz w:val="24"/>
        </w:rPr>
        <w:t xml:space="preserve"> </w:t>
      </w:r>
      <w:r>
        <w:rPr>
          <w:sz w:val="24"/>
        </w:rPr>
        <w:t>factors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influenced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location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urban</w:t>
      </w:r>
      <w:r>
        <w:rPr>
          <w:spacing w:val="-5"/>
          <w:sz w:val="24"/>
        </w:rPr>
        <w:t xml:space="preserve"> </w:t>
      </w:r>
      <w:r>
        <w:rPr>
          <w:sz w:val="24"/>
        </w:rPr>
        <w:t>centres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Kenya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colonial </w:t>
      </w:r>
      <w:r>
        <w:rPr>
          <w:spacing w:val="-2"/>
          <w:sz w:val="24"/>
        </w:rPr>
        <w:t>period.</w:t>
      </w:r>
    </w:p>
    <w:p>
      <w:pPr>
        <w:pStyle w:val="11"/>
        <w:numPr>
          <w:ilvl w:val="5"/>
          <w:numId w:val="5"/>
        </w:numPr>
        <w:tabs>
          <w:tab w:val="left" w:pos="1541"/>
          <w:tab w:val="left" w:pos="8801"/>
        </w:tabs>
        <w:spacing w:before="0" w:after="0" w:line="240" w:lineRule="auto"/>
        <w:ind w:left="1262" w:right="807" w:firstLine="0"/>
        <w:jc w:val="left"/>
        <w:rPr>
          <w:b/>
          <w:i/>
          <w:sz w:val="24"/>
        </w:rPr>
      </w:pPr>
      <w:r>
        <w:rPr>
          <w:sz w:val="24"/>
        </w:rPr>
        <w:t>Explain five factors which led to the migration of Africans to the urban areas in Kenya</w:t>
      </w:r>
      <w:r>
        <w:rPr>
          <w:spacing w:val="80"/>
          <w:sz w:val="24"/>
        </w:rPr>
        <w:t xml:space="preserve"> </w:t>
      </w:r>
      <w:r>
        <w:rPr>
          <w:sz w:val="24"/>
        </w:rPr>
        <w:t>during the colonial period</w:t>
      </w:r>
      <w:r>
        <w:rPr>
          <w:sz w:val="24"/>
        </w:rPr>
        <w:tab/>
      </w:r>
      <w:r>
        <w:rPr>
          <w:b/>
          <w:i/>
          <w:sz w:val="24"/>
        </w:rPr>
        <w:t>(10 marks)</w:t>
      </w:r>
    </w:p>
    <w:p>
      <w:pPr>
        <w:pStyle w:val="11"/>
        <w:numPr>
          <w:ilvl w:val="4"/>
          <w:numId w:val="5"/>
        </w:numPr>
        <w:tabs>
          <w:tab w:val="left" w:pos="1261"/>
        </w:tabs>
        <w:spacing w:before="0" w:after="0" w:line="240" w:lineRule="auto"/>
        <w:ind w:left="1261" w:right="0" w:hanging="441"/>
        <w:jc w:val="left"/>
        <w:rPr>
          <w:sz w:val="24"/>
        </w:rPr>
      </w:pPr>
      <w:r>
        <w:rPr>
          <w:sz w:val="24"/>
        </w:rPr>
        <w:t>a) List</w:t>
      </w:r>
      <w:r>
        <w:rPr>
          <w:spacing w:val="-1"/>
          <w:sz w:val="24"/>
        </w:rPr>
        <w:t xml:space="preserve"> 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z w:val="24"/>
        </w:rPr>
        <w:t>three roles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Mekatilili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Agiriama</w:t>
      </w:r>
      <w:r>
        <w:rPr>
          <w:spacing w:val="-2"/>
          <w:sz w:val="24"/>
        </w:rPr>
        <w:t xml:space="preserve"> </w:t>
      </w:r>
      <w:r>
        <w:rPr>
          <w:sz w:val="24"/>
        </w:rPr>
        <w:t>resistance</w:t>
      </w:r>
      <w:r>
        <w:rPr>
          <w:b/>
          <w:i/>
          <w:sz w:val="24"/>
        </w:rPr>
        <w:t>.</w:t>
      </w:r>
      <w:r>
        <w:rPr>
          <w:b/>
          <w:i/>
          <w:spacing w:val="58"/>
          <w:sz w:val="24"/>
        </w:rPr>
        <w:t xml:space="preserve"> </w:t>
      </w:r>
      <w:r>
        <w:rPr>
          <w:b/>
          <w:i/>
          <w:sz w:val="24"/>
        </w:rPr>
        <w:t xml:space="preserve">(3 </w:t>
      </w:r>
      <w:r>
        <w:rPr>
          <w:b/>
          <w:i/>
          <w:spacing w:val="-2"/>
          <w:sz w:val="24"/>
        </w:rPr>
        <w:t>marks)</w:t>
      </w:r>
    </w:p>
    <w:p>
      <w:pPr>
        <w:pStyle w:val="11"/>
        <w:numPr>
          <w:ilvl w:val="5"/>
          <w:numId w:val="5"/>
        </w:numPr>
        <w:tabs>
          <w:tab w:val="left" w:pos="1521"/>
          <w:tab w:val="left" w:pos="8801"/>
        </w:tabs>
        <w:spacing w:before="0" w:after="0" w:line="240" w:lineRule="auto"/>
        <w:ind w:left="1521" w:right="0" w:hanging="259"/>
        <w:jc w:val="left"/>
        <w:rPr>
          <w:b/>
          <w:i/>
          <w:sz w:val="24"/>
        </w:rPr>
      </w:pPr>
      <w:r>
        <w:rPr>
          <w:sz w:val="24"/>
        </w:rPr>
        <w:t>Discuss</w:t>
      </w:r>
      <w:r>
        <w:rPr>
          <w:spacing w:val="-4"/>
          <w:sz w:val="24"/>
        </w:rPr>
        <w:t xml:space="preserve"> </w:t>
      </w:r>
      <w:r>
        <w:rPr>
          <w:sz w:val="24"/>
        </w:rPr>
        <w:t>six 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Agikuyu</w:t>
      </w:r>
      <w:r>
        <w:rPr>
          <w:spacing w:val="-2"/>
          <w:sz w:val="24"/>
        </w:rPr>
        <w:t xml:space="preserve"> </w:t>
      </w:r>
      <w:r>
        <w:rPr>
          <w:sz w:val="24"/>
        </w:rPr>
        <w:t>mixed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reaction.</w:t>
      </w:r>
      <w:r>
        <w:rPr>
          <w:sz w:val="24"/>
        </w:rPr>
        <w:tab/>
      </w:r>
      <w:r>
        <w:rPr>
          <w:b/>
          <w:i/>
          <w:sz w:val="24"/>
        </w:rPr>
        <w:t>(12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4"/>
          <w:numId w:val="5"/>
        </w:numPr>
        <w:tabs>
          <w:tab w:val="left" w:pos="1261"/>
        </w:tabs>
        <w:spacing w:before="0" w:after="0" w:line="240" w:lineRule="auto"/>
        <w:ind w:left="1261" w:right="0" w:hanging="441"/>
        <w:jc w:val="left"/>
        <w:rPr>
          <w:sz w:val="24"/>
        </w:rPr>
      </w:pPr>
      <w:r>
        <w:rPr>
          <w:sz w:val="24"/>
        </w:rPr>
        <w:t>a)</w:t>
      </w:r>
      <w:r>
        <w:rPr>
          <w:spacing w:val="-11"/>
          <w:sz w:val="24"/>
        </w:rPr>
        <w:t xml:space="preserve"> </w:t>
      </w:r>
      <w:r>
        <w:rPr>
          <w:sz w:val="24"/>
        </w:rPr>
        <w:t>Give</w:t>
      </w:r>
      <w:r>
        <w:rPr>
          <w:spacing w:val="-9"/>
          <w:sz w:val="24"/>
        </w:rPr>
        <w:t xml:space="preserve"> </w:t>
      </w:r>
      <w:r>
        <w:rPr>
          <w:sz w:val="24"/>
        </w:rPr>
        <w:t>three</w:t>
      </w:r>
      <w:r>
        <w:rPr>
          <w:spacing w:val="-9"/>
          <w:sz w:val="24"/>
        </w:rPr>
        <w:t xml:space="preserve"> </w:t>
      </w:r>
      <w:r>
        <w:rPr>
          <w:sz w:val="24"/>
        </w:rPr>
        <w:t>features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missionary</w:t>
      </w:r>
      <w:r>
        <w:rPr>
          <w:spacing w:val="-11"/>
          <w:sz w:val="24"/>
        </w:rPr>
        <w:t xml:space="preserve"> </w:t>
      </w:r>
      <w:r>
        <w:rPr>
          <w:sz w:val="24"/>
        </w:rPr>
        <w:t>education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Kenya</w:t>
      </w:r>
      <w:r>
        <w:rPr>
          <w:spacing w:val="-9"/>
          <w:sz w:val="24"/>
        </w:rPr>
        <w:t xml:space="preserve"> </w:t>
      </w:r>
      <w:r>
        <w:rPr>
          <w:sz w:val="24"/>
        </w:rPr>
        <w:t>during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colonial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period</w:t>
      </w:r>
      <w:r>
        <w:rPr>
          <w:b/>
          <w:i/>
          <w:spacing w:val="-2"/>
          <w:sz w:val="24"/>
        </w:rPr>
        <w:t>.(3mks)</w:t>
      </w:r>
    </w:p>
    <w:p>
      <w:pPr>
        <w:pStyle w:val="11"/>
        <w:numPr>
          <w:ilvl w:val="5"/>
          <w:numId w:val="5"/>
        </w:numPr>
        <w:tabs>
          <w:tab w:val="left" w:pos="1521"/>
          <w:tab w:val="left" w:pos="8741"/>
        </w:tabs>
        <w:spacing w:before="0" w:after="0" w:line="240" w:lineRule="auto"/>
        <w:ind w:left="1262" w:right="796" w:firstLine="0"/>
        <w:jc w:val="left"/>
        <w:rPr>
          <w:b/>
          <w:i/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six</w:t>
      </w:r>
      <w:r>
        <w:rPr>
          <w:spacing w:val="-2"/>
          <w:sz w:val="24"/>
        </w:rPr>
        <w:t xml:space="preserve"> </w:t>
      </w:r>
      <w:r>
        <w:rPr>
          <w:sz w:val="24"/>
        </w:rPr>
        <w:t>political</w:t>
      </w:r>
      <w:r>
        <w:rPr>
          <w:spacing w:val="-4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played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African</w:t>
      </w:r>
      <w:r>
        <w:rPr>
          <w:spacing w:val="-2"/>
          <w:sz w:val="24"/>
        </w:rPr>
        <w:t xml:space="preserve"> </w:t>
      </w:r>
      <w:r>
        <w:rPr>
          <w:sz w:val="24"/>
        </w:rPr>
        <w:t>elected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parliament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 struggle for independence.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(12mks)</w:t>
      </w:r>
    </w:p>
    <w:p>
      <w:pPr>
        <w:spacing w:before="5"/>
        <w:ind w:left="8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SECTION C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(30MARKS)</w:t>
      </w:r>
    </w:p>
    <w:p>
      <w:pPr>
        <w:spacing w:before="0"/>
        <w:ind w:left="820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single"/>
        </w:rPr>
        <w:t>Answer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any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two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questions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from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this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pacing w:val="-2"/>
          <w:sz w:val="24"/>
          <w:u w:val="single"/>
        </w:rPr>
        <w:t>section</w:t>
      </w:r>
    </w:p>
    <w:p>
      <w:pPr>
        <w:spacing w:after="0"/>
        <w:jc w:val="left"/>
        <w:rPr>
          <w:sz w:val="24"/>
        </w:rPr>
        <w:sectPr>
          <w:pgSz w:w="12240" w:h="15840"/>
          <w:pgMar w:top="1360" w:right="640" w:bottom="1880" w:left="620" w:header="0" w:footer="1692" w:gutter="0"/>
          <w:pgNumType w:fmt="decimal"/>
          <w:cols w:space="720" w:num="1"/>
        </w:sectPr>
      </w:pPr>
    </w:p>
    <w:p>
      <w:pPr>
        <w:pStyle w:val="6"/>
        <w:tabs>
          <w:tab w:val="left" w:pos="8801"/>
        </w:tabs>
        <w:spacing w:before="72"/>
        <w:ind w:left="820"/>
        <w:rPr>
          <w:b/>
          <w:i/>
        </w:rPr>
      </w:pPr>
      <w:r>
        <w:t>22</w:t>
      </w:r>
      <w:r>
        <w:rPr>
          <w:spacing w:val="-1"/>
        </w:rPr>
        <w:t xml:space="preserve"> </w:t>
      </w:r>
      <w:r>
        <w:t>a)</w:t>
      </w:r>
      <w:r>
        <w:rPr>
          <w:spacing w:val="1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symbols</w:t>
      </w:r>
      <w:r>
        <w:rPr>
          <w:spacing w:val="-1"/>
        </w:rPr>
        <w:t xml:space="preserve"> </w:t>
      </w:r>
      <w:r>
        <w:t>of national unity</w:t>
      </w:r>
      <w:r>
        <w:rPr>
          <w:spacing w:val="-5"/>
        </w:rPr>
        <w:t xml:space="preserve"> </w:t>
      </w:r>
      <w:r>
        <w:t xml:space="preserve">in </w:t>
      </w:r>
      <w:r>
        <w:rPr>
          <w:spacing w:val="-2"/>
        </w:rPr>
        <w:t>Kenya.</w:t>
      </w:r>
      <w:r>
        <w:tab/>
      </w:r>
      <w:r>
        <w:rPr>
          <w:b/>
          <w:i/>
          <w:spacing w:val="-2"/>
        </w:rPr>
        <w:t>(3mks)</w:t>
      </w:r>
    </w:p>
    <w:p>
      <w:pPr>
        <w:pStyle w:val="6"/>
        <w:tabs>
          <w:tab w:val="left" w:pos="8741"/>
        </w:tabs>
        <w:ind w:left="820" w:right="1217" w:firstLine="360"/>
        <w:rPr>
          <w:b/>
          <w:i/>
        </w:rPr>
      </w:pPr>
      <w:r>
        <w:t>b)</w:t>
      </w:r>
      <w:r>
        <w:rPr>
          <w:spacing w:val="40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undermined</w:t>
      </w:r>
      <w:r>
        <w:rPr>
          <w:spacing w:val="-4"/>
        </w:rPr>
        <w:t xml:space="preserve"> </w:t>
      </w:r>
      <w:r>
        <w:t>government</w:t>
      </w:r>
      <w:r>
        <w:rPr>
          <w:spacing w:val="-4"/>
        </w:rPr>
        <w:t xml:space="preserve"> </w:t>
      </w:r>
      <w:r>
        <w:t>efforts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promoting</w:t>
      </w:r>
      <w:r>
        <w:rPr>
          <w:spacing w:val="-7"/>
        </w:rPr>
        <w:t xml:space="preserve"> </w:t>
      </w:r>
      <w:r>
        <w:t>National unity in Kenya.</w:t>
      </w:r>
      <w:r>
        <w:tab/>
      </w:r>
      <w:r>
        <w:rPr>
          <w:b/>
          <w:i/>
          <w:spacing w:val="-2"/>
        </w:rPr>
        <w:t>12mks</w:t>
      </w:r>
    </w:p>
    <w:p>
      <w:pPr>
        <w:pStyle w:val="11"/>
        <w:numPr>
          <w:ilvl w:val="0"/>
          <w:numId w:val="6"/>
        </w:numPr>
        <w:tabs>
          <w:tab w:val="left" w:pos="1240"/>
          <w:tab w:val="left" w:pos="8741"/>
        </w:tabs>
        <w:spacing w:before="3" w:after="0" w:line="240" w:lineRule="auto"/>
        <w:ind w:left="1240" w:right="0" w:hanging="420"/>
        <w:jc w:val="left"/>
        <w:rPr>
          <w:b/>
          <w:i/>
          <w:sz w:val="24"/>
        </w:rPr>
      </w:pPr>
      <w:r>
        <w:rPr>
          <w:sz w:val="24"/>
        </w:rPr>
        <w:t>(a)</w:t>
      </w:r>
      <w:r>
        <w:rPr>
          <w:spacing w:val="59"/>
          <w:sz w:val="24"/>
        </w:rPr>
        <w:t xml:space="preserve"> </w:t>
      </w: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three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sergeant at</w:t>
      </w:r>
      <w:r>
        <w:rPr>
          <w:spacing w:val="1"/>
          <w:sz w:val="24"/>
        </w:rPr>
        <w:t xml:space="preserve"> </w:t>
      </w:r>
      <w:r>
        <w:rPr>
          <w:sz w:val="24"/>
        </w:rPr>
        <w:t>arms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parliament.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(3mks)</w:t>
      </w:r>
    </w:p>
    <w:p>
      <w:pPr>
        <w:pStyle w:val="6"/>
        <w:tabs>
          <w:tab w:val="left" w:pos="8801"/>
        </w:tabs>
        <w:spacing w:before="40"/>
        <w:ind w:left="1240"/>
        <w:rPr>
          <w:b/>
          <w:i/>
        </w:rPr>
      </w:pPr>
      <w:r>
        <w:t>(b)Explain</w:t>
      </w:r>
      <w:r>
        <w:rPr>
          <w:spacing w:val="-1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powers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president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Kenya.</w:t>
      </w:r>
      <w:r>
        <w:tab/>
      </w:r>
      <w:r>
        <w:rPr>
          <w:b/>
          <w:i/>
        </w:rPr>
        <w:t>(12</w:t>
      </w:r>
      <w:r>
        <w:rPr>
          <w:b/>
          <w:i/>
          <w:spacing w:val="-2"/>
        </w:rPr>
        <w:t xml:space="preserve"> </w:t>
      </w:r>
      <w:r>
        <w:rPr>
          <w:b/>
          <w:i/>
          <w:spacing w:val="-4"/>
        </w:rPr>
        <w:t>mks)</w:t>
      </w:r>
    </w:p>
    <w:p>
      <w:pPr>
        <w:pStyle w:val="11"/>
        <w:numPr>
          <w:ilvl w:val="0"/>
          <w:numId w:val="6"/>
        </w:numPr>
        <w:tabs>
          <w:tab w:val="left" w:pos="1180"/>
          <w:tab w:val="left" w:pos="8801"/>
        </w:tabs>
        <w:spacing w:before="39" w:after="0" w:line="240" w:lineRule="auto"/>
        <w:ind w:left="1180" w:right="0" w:hanging="360"/>
        <w:jc w:val="left"/>
        <w:rPr>
          <w:b/>
          <w:i/>
          <w:sz w:val="24"/>
        </w:rPr>
      </w:pPr>
      <w:r>
        <w:rPr>
          <w:sz w:val="24"/>
        </w:rPr>
        <w:t>a)</w:t>
      </w:r>
      <w:r>
        <w:rPr>
          <w:spacing w:val="25"/>
          <w:sz w:val="24"/>
        </w:rPr>
        <w:t xml:space="preserve"> 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correctional</w:t>
      </w:r>
      <w:r>
        <w:rPr>
          <w:spacing w:val="-1"/>
          <w:sz w:val="24"/>
        </w:rPr>
        <w:t xml:space="preserve"> </w:t>
      </w:r>
      <w:r>
        <w:rPr>
          <w:sz w:val="24"/>
        </w:rPr>
        <w:t>facilities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(5mks)</w:t>
      </w:r>
    </w:p>
    <w:p>
      <w:pPr>
        <w:pStyle w:val="6"/>
        <w:ind w:left="1180"/>
        <w:rPr>
          <w:b/>
          <w:i/>
        </w:rPr>
      </w:pPr>
      <w:r>
        <w:t>b)</w:t>
      </w:r>
      <w:r>
        <w:rPr>
          <w:spacing w:val="56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factors that</w:t>
      </w:r>
      <w:r>
        <w:rPr>
          <w:spacing w:val="-1"/>
        </w:rPr>
        <w:t xml:space="preserve"> </w:t>
      </w:r>
      <w:r>
        <w:t>undermine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administration of</w:t>
      </w:r>
      <w:r>
        <w:rPr>
          <w:spacing w:val="-2"/>
        </w:rPr>
        <w:t xml:space="preserve"> </w:t>
      </w:r>
      <w:r>
        <w:t>justice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Kenya</w:t>
      </w:r>
      <w:r>
        <w:rPr>
          <w:spacing w:val="-1"/>
        </w:rPr>
        <w:t xml:space="preserve"> </w:t>
      </w:r>
      <w:r>
        <w:rPr>
          <w:spacing w:val="-2"/>
        </w:rPr>
        <w:t>today.</w:t>
      </w:r>
      <w:r>
        <w:rPr>
          <w:b/>
          <w:i/>
          <w:spacing w:val="-2"/>
        </w:rPr>
        <w:t>(10mks)</w:t>
      </w: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pStyle w:val="6"/>
        <w:rPr>
          <w:b/>
          <w:i/>
        </w:rPr>
      </w:pPr>
    </w:p>
    <w:p>
      <w:pPr>
        <w:spacing w:before="1"/>
        <w:ind w:left="0" w:right="65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10"/>
          <w:sz w:val="28"/>
        </w:rPr>
        <w:t>THIS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IS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THE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LAST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PRINTED</w:t>
      </w:r>
      <w:r>
        <w:rPr>
          <w:rFonts w:ascii="Arial"/>
          <w:b/>
          <w:spacing w:val="-9"/>
          <w:sz w:val="28"/>
        </w:rPr>
        <w:t xml:space="preserve"> </w:t>
      </w:r>
      <w:r>
        <w:rPr>
          <w:rFonts w:ascii="Arial"/>
          <w:b/>
          <w:spacing w:val="-10"/>
          <w:sz w:val="28"/>
        </w:rPr>
        <w:t>PAGE</w:t>
      </w:r>
    </w:p>
    <w:p>
      <w:pPr>
        <w:spacing w:after="0"/>
        <w:jc w:val="center"/>
        <w:rPr>
          <w:rFonts w:ascii="Arial"/>
          <w:sz w:val="28"/>
        </w:rPr>
        <w:sectPr>
          <w:pgSz w:w="12240" w:h="15840"/>
          <w:pgMar w:top="1360" w:right="640" w:bottom="1880" w:left="620" w:header="0" w:footer="1692" w:gutter="0"/>
          <w:pgNumType w:fmt="decimal"/>
          <w:cols w:space="720" w:num="1"/>
        </w:sectPr>
      </w:pPr>
    </w:p>
    <w:p>
      <w:pPr>
        <w:spacing w:before="77" w:line="427" w:lineRule="auto"/>
        <w:ind w:left="820" w:right="0" w:firstLine="0"/>
        <w:jc w:val="left"/>
        <w:rPr>
          <w:b/>
          <w:sz w:val="28"/>
        </w:rPr>
      </w:pPr>
      <w:bookmarkStart w:id="5" w:name="HIST PP1 CYCLE 5 QNS"/>
      <w:bookmarkEnd w:id="5"/>
      <w:r>
        <w:rPr>
          <w:b/>
          <w:sz w:val="28"/>
        </w:rPr>
        <w:t>NAME…………………………………ADM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NO…………………………….. </w:t>
      </w:r>
      <w:r>
        <w:rPr>
          <w:b/>
          <w:spacing w:val="-2"/>
          <w:sz w:val="28"/>
        </w:rPr>
        <w:t>CLASS………………DATE…………………………SIGN……………….</w:t>
      </w:r>
    </w:p>
    <w:p>
      <w:pPr>
        <w:spacing w:before="69"/>
        <w:ind w:left="8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SCHOOL……………………………………………………………………….</w:t>
      </w:r>
    </w:p>
    <w:p>
      <w:pPr>
        <w:pStyle w:val="6"/>
        <w:spacing w:before="186"/>
        <w:rPr>
          <w:b/>
          <w:sz w:val="28"/>
        </w:rPr>
      </w:pPr>
    </w:p>
    <w:p>
      <w:pPr>
        <w:spacing w:before="1" w:line="322" w:lineRule="exact"/>
        <w:ind w:left="820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311/1</w:t>
      </w:r>
    </w:p>
    <w:p>
      <w:pPr>
        <w:spacing w:before="0"/>
        <w:ind w:left="820" w:right="5174" w:firstLine="0"/>
        <w:jc w:val="left"/>
        <w:rPr>
          <w:b/>
          <w:sz w:val="28"/>
        </w:rPr>
      </w:pPr>
      <w:r>
        <w:rPr>
          <w:b/>
          <w:sz w:val="28"/>
        </w:rPr>
        <w:t>HISTORY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GOVERNMENT PAPER 1</w:t>
      </w:r>
    </w:p>
    <w:p>
      <w:pPr>
        <w:spacing w:before="1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TIME: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½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HOURS</w:t>
      </w:r>
    </w:p>
    <w:p>
      <w:pPr>
        <w:pStyle w:val="2"/>
        <w:spacing w:before="298"/>
      </w:pPr>
      <w:r>
        <w:t>KCSE</w:t>
      </w:r>
      <w:r>
        <w:rPr>
          <w:spacing w:val="-4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>
      <w:pPr>
        <w:spacing w:before="484"/>
        <w:ind w:left="8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Instructions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candidates:</w:t>
      </w:r>
    </w:p>
    <w:p>
      <w:pPr>
        <w:pStyle w:val="11"/>
        <w:numPr>
          <w:ilvl w:val="0"/>
          <w:numId w:val="7"/>
        </w:numPr>
        <w:tabs>
          <w:tab w:val="left" w:pos="1539"/>
        </w:tabs>
        <w:spacing w:before="192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paper</w:t>
      </w:r>
      <w:r>
        <w:rPr>
          <w:spacing w:val="-1"/>
          <w:sz w:val="24"/>
        </w:rPr>
        <w:t xml:space="preserve"> </w:t>
      </w:r>
      <w:r>
        <w:rPr>
          <w:sz w:val="24"/>
        </w:rPr>
        <w:t>consists of</w:t>
      </w:r>
      <w:r>
        <w:rPr>
          <w:spacing w:val="-1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sections A,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5"/>
          <w:sz w:val="24"/>
        </w:rPr>
        <w:t>C.</w:t>
      </w:r>
    </w:p>
    <w:p>
      <w:pPr>
        <w:pStyle w:val="11"/>
        <w:numPr>
          <w:ilvl w:val="0"/>
          <w:numId w:val="7"/>
        </w:numPr>
        <w:tabs>
          <w:tab w:val="left" w:pos="1540"/>
        </w:tabs>
        <w:spacing w:before="0" w:after="0" w:line="240" w:lineRule="auto"/>
        <w:ind w:left="1540" w:right="791" w:hanging="360"/>
        <w:jc w:val="left"/>
        <w:rPr>
          <w:sz w:val="24"/>
        </w:rPr>
      </w:pPr>
      <w:r>
        <w:rPr>
          <w:sz w:val="24"/>
        </w:rPr>
        <w:t>Answer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A,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two </w:t>
      </w:r>
      <w:r>
        <w:rPr>
          <w:sz w:val="24"/>
        </w:rPr>
        <w:t>questions</w:t>
      </w:r>
      <w:r>
        <w:rPr>
          <w:spacing w:val="-3"/>
          <w:sz w:val="24"/>
        </w:rPr>
        <w:t xml:space="preserve"> </w:t>
      </w:r>
      <w:r>
        <w:rPr>
          <w:sz w:val="24"/>
        </w:rPr>
        <w:t>from section C.</w:t>
      </w:r>
    </w:p>
    <w:p>
      <w:pPr>
        <w:pStyle w:val="11"/>
        <w:numPr>
          <w:ilvl w:val="0"/>
          <w:numId w:val="7"/>
        </w:numPr>
        <w:tabs>
          <w:tab w:val="left" w:pos="1539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Answers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  <w:u w:val="single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questions</w:t>
      </w:r>
      <w:r>
        <w:rPr>
          <w:spacing w:val="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 written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ruled</w:t>
      </w:r>
      <w:r>
        <w:rPr>
          <w:spacing w:val="-1"/>
          <w:sz w:val="24"/>
        </w:rPr>
        <w:t xml:space="preserve"> </w:t>
      </w:r>
      <w:r>
        <w:rPr>
          <w:sz w:val="24"/>
        </w:rPr>
        <w:t>papers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provided.</w:t>
      </w:r>
    </w:p>
    <w:p>
      <w:pPr>
        <w:pStyle w:val="11"/>
        <w:numPr>
          <w:ilvl w:val="0"/>
          <w:numId w:val="7"/>
        </w:numPr>
        <w:tabs>
          <w:tab w:val="left" w:pos="1539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Candidates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answer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English.</w:t>
      </w:r>
    </w:p>
    <w:p>
      <w:pPr>
        <w:pStyle w:val="6"/>
        <w:spacing w:before="209"/>
      </w:pPr>
    </w:p>
    <w:p>
      <w:pPr>
        <w:spacing w:before="0"/>
        <w:ind w:left="740" w:right="0" w:firstLine="0"/>
        <w:jc w:val="center"/>
        <w:rPr>
          <w:b/>
          <w:sz w:val="24"/>
        </w:rPr>
      </w:pPr>
      <w:r>
        <w:rPr>
          <w:b/>
          <w:sz w:val="24"/>
          <w:u w:val="single"/>
        </w:rPr>
        <w:t>For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Examiner’s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Use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pacing w:val="-4"/>
          <w:sz w:val="24"/>
          <w:u w:val="single"/>
        </w:rPr>
        <w:t>Only</w:t>
      </w:r>
    </w:p>
    <w:p>
      <w:pPr>
        <w:pStyle w:val="6"/>
        <w:spacing w:before="5"/>
        <w:rPr>
          <w:b/>
          <w:sz w:val="17"/>
        </w:rPr>
      </w:pPr>
    </w:p>
    <w:tbl>
      <w:tblPr>
        <w:tblStyle w:val="5"/>
        <w:tblW w:w="0" w:type="auto"/>
        <w:tblInd w:w="174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8"/>
        <w:gridCol w:w="2819"/>
        <w:gridCol w:w="2340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atLeast"/>
        </w:trPr>
        <w:tc>
          <w:tcPr>
            <w:tcW w:w="1368" w:type="dxa"/>
          </w:tcPr>
          <w:p>
            <w:pPr>
              <w:pStyle w:val="12"/>
              <w:spacing w:line="273" w:lineRule="exact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2819" w:type="dxa"/>
          </w:tcPr>
          <w:p>
            <w:pPr>
              <w:pStyle w:val="12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  <w:tc>
          <w:tcPr>
            <w:tcW w:w="2340" w:type="dxa"/>
          </w:tcPr>
          <w:p>
            <w:pPr>
              <w:pStyle w:val="12"/>
              <w:spacing w:line="273" w:lineRule="exact"/>
              <w:ind w:left="6" w:right="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MAX.</w:t>
            </w:r>
          </w:p>
        </w:tc>
        <w:tc>
          <w:tcPr>
            <w:tcW w:w="1712" w:type="dxa"/>
          </w:tcPr>
          <w:p>
            <w:pPr>
              <w:pStyle w:val="12"/>
              <w:spacing w:line="273" w:lineRule="exact"/>
              <w:ind w:left="35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SCORED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8" w:hRule="atLeast"/>
        </w:trPr>
        <w:tc>
          <w:tcPr>
            <w:tcW w:w="1368" w:type="dxa"/>
            <w:tcBorders>
              <w:bottom w:val="nil"/>
            </w:tcBorders>
          </w:tcPr>
          <w:p>
            <w:pPr>
              <w:pStyle w:val="12"/>
              <w:spacing w:line="270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2819" w:type="dxa"/>
            <w:tcBorders>
              <w:bottom w:val="nil"/>
            </w:tcBorders>
          </w:tcPr>
          <w:p>
            <w:pPr>
              <w:pStyle w:val="12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 – 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12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1712" w:type="dxa"/>
            <w:vMerge w:val="restart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12"/>
              <w:spacing w:before="58"/>
              <w:ind w:left="11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2819" w:type="dxa"/>
            <w:tcBorders>
              <w:top w:val="nil"/>
              <w:bottom w:val="nil"/>
            </w:tcBorders>
          </w:tcPr>
          <w:p>
            <w:pPr>
              <w:pStyle w:val="12"/>
              <w:spacing w:before="58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12"/>
              <w:spacing w:before="58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7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2819" w:type="dxa"/>
            <w:tcBorders>
              <w:top w:val="nil"/>
              <w:bottom w:val="nil"/>
            </w:tcBorders>
          </w:tcPr>
          <w:p>
            <w:pPr>
              <w:pStyle w:val="12"/>
              <w:spacing w:before="59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12"/>
              <w:spacing w:before="59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7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2819" w:type="dxa"/>
            <w:tcBorders>
              <w:top w:val="nil"/>
              <w:bottom w:val="nil"/>
            </w:tcBorders>
          </w:tcPr>
          <w:p>
            <w:pPr>
              <w:pStyle w:val="12"/>
              <w:spacing w:before="58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12"/>
              <w:spacing w:before="58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7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368" w:type="dxa"/>
            <w:tcBorders>
              <w:top w:val="nil"/>
            </w:tcBorders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2819" w:type="dxa"/>
            <w:tcBorders>
              <w:top w:val="nil"/>
            </w:tcBorders>
          </w:tcPr>
          <w:p>
            <w:pPr>
              <w:pStyle w:val="12"/>
              <w:spacing w:before="59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12"/>
              <w:spacing w:before="59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7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368" w:type="dxa"/>
            <w:tcBorders>
              <w:bottom w:val="nil"/>
            </w:tcBorders>
          </w:tcPr>
          <w:p>
            <w:pPr>
              <w:pStyle w:val="12"/>
              <w:spacing w:line="270" w:lineRule="exact"/>
              <w:ind w:left="11" w:righ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C</w:t>
            </w:r>
          </w:p>
        </w:tc>
        <w:tc>
          <w:tcPr>
            <w:tcW w:w="2819" w:type="dxa"/>
            <w:tcBorders>
              <w:bottom w:val="nil"/>
            </w:tcBorders>
          </w:tcPr>
          <w:p>
            <w:pPr>
              <w:pStyle w:val="12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2340" w:type="dxa"/>
            <w:tcBorders>
              <w:bottom w:val="nil"/>
            </w:tcBorders>
          </w:tcPr>
          <w:p>
            <w:pPr>
              <w:pStyle w:val="12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712" w:type="dxa"/>
            <w:vMerge w:val="restart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368" w:type="dxa"/>
            <w:tcBorders>
              <w:top w:val="nil"/>
              <w:bottom w:val="nil"/>
            </w:tcBorders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2819" w:type="dxa"/>
            <w:tcBorders>
              <w:top w:val="nil"/>
              <w:bottom w:val="nil"/>
            </w:tcBorders>
          </w:tcPr>
          <w:p>
            <w:pPr>
              <w:pStyle w:val="12"/>
              <w:spacing w:before="60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>
            <w:pPr>
              <w:pStyle w:val="12"/>
              <w:spacing w:before="60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7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8" w:hRule="atLeast"/>
        </w:trPr>
        <w:tc>
          <w:tcPr>
            <w:tcW w:w="1368" w:type="dxa"/>
            <w:tcBorders>
              <w:top w:val="nil"/>
            </w:tcBorders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2819" w:type="dxa"/>
            <w:tcBorders>
              <w:top w:val="nil"/>
            </w:tcBorders>
          </w:tcPr>
          <w:p>
            <w:pPr>
              <w:pStyle w:val="12"/>
              <w:spacing w:before="58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12"/>
              <w:spacing w:before="58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171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4187" w:type="dxa"/>
            <w:gridSpan w:val="2"/>
          </w:tcPr>
          <w:p>
            <w:pPr>
              <w:pStyle w:val="12"/>
              <w:spacing w:line="268" w:lineRule="exact"/>
              <w:ind w:right="94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2340" w:type="dxa"/>
          </w:tcPr>
          <w:p>
            <w:pPr>
              <w:pStyle w:val="12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1712" w:type="dxa"/>
          </w:tcPr>
          <w:p>
            <w:pPr>
              <w:pStyle w:val="12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footerReference r:id="rId10" w:type="default"/>
          <w:pgSz w:w="12240" w:h="15840"/>
          <w:pgMar w:top="820" w:right="640" w:bottom="1880" w:left="620" w:header="0" w:footer="1692" w:gutter="0"/>
          <w:pgNumType w:fmt="decimal"/>
          <w:cols w:space="720" w:num="1"/>
        </w:sectPr>
      </w:pPr>
    </w:p>
    <w:p>
      <w:pPr>
        <w:spacing w:before="76"/>
        <w:ind w:left="8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SECTION A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(25 </w:t>
      </w:r>
      <w:r>
        <w:rPr>
          <w:b/>
          <w:spacing w:val="-2"/>
          <w:sz w:val="24"/>
          <w:u w:val="single"/>
        </w:rPr>
        <w:t>marks)</w:t>
      </w:r>
    </w:p>
    <w:p>
      <w:pPr>
        <w:pStyle w:val="3"/>
        <w:spacing w:before="3"/>
      </w:pPr>
      <w:r>
        <w:t>Answer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Section</w:t>
      </w:r>
    </w:p>
    <w:p>
      <w:pPr>
        <w:pStyle w:val="11"/>
        <w:numPr>
          <w:ilvl w:val="0"/>
          <w:numId w:val="8"/>
        </w:numPr>
        <w:tabs>
          <w:tab w:val="left" w:pos="1539"/>
          <w:tab w:val="left" w:pos="9461"/>
        </w:tabs>
        <w:spacing w:before="235" w:after="0" w:line="240" w:lineRule="auto"/>
        <w:ind w:left="1539" w:right="0" w:hanging="359"/>
        <w:jc w:val="left"/>
        <w:rPr>
          <w:b/>
          <w:i/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the meaning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term pre-</w:t>
      </w:r>
      <w:r>
        <w:rPr>
          <w:spacing w:val="-2"/>
          <w:sz w:val="24"/>
        </w:rPr>
        <w:t>history.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0"/>
          <w:numId w:val="8"/>
        </w:numPr>
        <w:tabs>
          <w:tab w:val="left" w:pos="1540"/>
          <w:tab w:val="left" w:pos="9461"/>
        </w:tabs>
        <w:spacing w:before="1" w:after="0" w:line="240" w:lineRule="auto"/>
        <w:ind w:left="1540" w:right="231" w:hanging="360"/>
        <w:jc w:val="left"/>
        <w:rPr>
          <w:b/>
          <w:i/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groups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western</w:t>
      </w:r>
      <w:r>
        <w:rPr>
          <w:spacing w:val="-3"/>
          <w:sz w:val="24"/>
        </w:rPr>
        <w:t xml:space="preserve"> </w:t>
      </w:r>
      <w:r>
        <w:rPr>
          <w:sz w:val="24"/>
        </w:rPr>
        <w:t>Bantu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ancestors</w:t>
      </w:r>
      <w:r>
        <w:rPr>
          <w:spacing w:val="-3"/>
          <w:sz w:val="24"/>
        </w:rPr>
        <w:t xml:space="preserve"> </w:t>
      </w:r>
      <w:r>
        <w:rPr>
          <w:sz w:val="24"/>
        </w:rPr>
        <w:t>settled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Mt.</w:t>
      </w:r>
      <w:r>
        <w:rPr>
          <w:spacing w:val="-3"/>
          <w:sz w:val="24"/>
        </w:rPr>
        <w:t xml:space="preserve"> </w:t>
      </w:r>
      <w:r>
        <w:rPr>
          <w:sz w:val="24"/>
        </w:rPr>
        <w:t>Elgon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moving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their present homeland.</w:t>
      </w:r>
      <w:r>
        <w:rPr>
          <w:sz w:val="24"/>
        </w:rPr>
        <w:tab/>
      </w:r>
      <w:r>
        <w:rPr>
          <w:b/>
          <w:i/>
          <w:sz w:val="24"/>
        </w:rPr>
        <w:t>(2 marks)</w:t>
      </w:r>
    </w:p>
    <w:p>
      <w:pPr>
        <w:pStyle w:val="11"/>
        <w:numPr>
          <w:ilvl w:val="0"/>
          <w:numId w:val="8"/>
        </w:numPr>
        <w:tabs>
          <w:tab w:val="left" w:pos="1540"/>
          <w:tab w:val="left" w:pos="9461"/>
        </w:tabs>
        <w:spacing w:before="0" w:after="0" w:line="240" w:lineRule="auto"/>
        <w:ind w:left="1540" w:right="119" w:hanging="360"/>
        <w:jc w:val="left"/>
        <w:rPr>
          <w:b/>
          <w:i/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reasons</w:t>
      </w:r>
      <w:r>
        <w:rPr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7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was great</w:t>
      </w:r>
      <w:r>
        <w:rPr>
          <w:spacing w:val="-2"/>
          <w:sz w:val="24"/>
        </w:rPr>
        <w:t xml:space="preserve"> </w:t>
      </w:r>
      <w:r>
        <w:rPr>
          <w:sz w:val="24"/>
        </w:rPr>
        <w:t>demand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slaves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East</w:t>
      </w:r>
      <w:r>
        <w:rPr>
          <w:spacing w:val="-2"/>
          <w:sz w:val="24"/>
        </w:rPr>
        <w:t xml:space="preserve"> </w:t>
      </w:r>
      <w:r>
        <w:rPr>
          <w:sz w:val="24"/>
        </w:rPr>
        <w:t>African</w:t>
      </w:r>
      <w:r>
        <w:rPr>
          <w:spacing w:val="-2"/>
          <w:sz w:val="24"/>
        </w:rPr>
        <w:t xml:space="preserve"> </w:t>
      </w:r>
      <w:r>
        <w:rPr>
          <w:sz w:val="24"/>
        </w:rPr>
        <w:t>Coast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19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 xml:space="preserve"> </w:t>
      </w:r>
      <w:r>
        <w:rPr>
          <w:spacing w:val="-2"/>
          <w:sz w:val="24"/>
          <w:vertAlign w:val="baseline"/>
        </w:rPr>
        <w:t>century.</w:t>
      </w:r>
      <w:r>
        <w:rPr>
          <w:sz w:val="24"/>
          <w:vertAlign w:val="baseline"/>
        </w:rPr>
        <w:tab/>
      </w:r>
      <w:r>
        <w:rPr>
          <w:b/>
          <w:i/>
          <w:sz w:val="24"/>
          <w:vertAlign w:val="baseline"/>
        </w:rPr>
        <w:t>(2 marks)</w:t>
      </w:r>
    </w:p>
    <w:p>
      <w:pPr>
        <w:pStyle w:val="11"/>
        <w:numPr>
          <w:ilvl w:val="0"/>
          <w:numId w:val="8"/>
        </w:numPr>
        <w:tabs>
          <w:tab w:val="left" w:pos="1540"/>
          <w:tab w:val="left" w:pos="9461"/>
        </w:tabs>
        <w:spacing w:before="0" w:after="0" w:line="240" w:lineRule="auto"/>
        <w:ind w:left="1540" w:right="417" w:hanging="360"/>
        <w:jc w:val="left"/>
        <w:rPr>
          <w:b/>
          <w:i/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religious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Oloiboni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Maasai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pre-colonial </w:t>
      </w:r>
      <w:r>
        <w:rPr>
          <w:spacing w:val="-2"/>
          <w:sz w:val="24"/>
        </w:rPr>
        <w:t>period.</w:t>
      </w:r>
      <w:r>
        <w:rPr>
          <w:sz w:val="24"/>
        </w:rPr>
        <w:tab/>
      </w:r>
      <w:r>
        <w:rPr>
          <w:b/>
          <w:i/>
          <w:sz w:val="24"/>
        </w:rPr>
        <w:t>(2 marks)</w:t>
      </w:r>
    </w:p>
    <w:p>
      <w:pPr>
        <w:pStyle w:val="11"/>
        <w:numPr>
          <w:ilvl w:val="0"/>
          <w:numId w:val="8"/>
        </w:numPr>
        <w:tabs>
          <w:tab w:val="left" w:pos="1540"/>
          <w:tab w:val="left" w:pos="9461"/>
        </w:tabs>
        <w:spacing w:before="0" w:after="0" w:line="240" w:lineRule="auto"/>
        <w:ind w:left="1540" w:right="295" w:hanging="360"/>
        <w:jc w:val="left"/>
        <w:rPr>
          <w:b/>
          <w:i/>
          <w:sz w:val="24"/>
        </w:rPr>
      </w:pP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factors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encouraged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Akamba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long</w:t>
      </w:r>
      <w:r>
        <w:rPr>
          <w:spacing w:val="-4"/>
          <w:sz w:val="24"/>
        </w:rPr>
        <w:t xml:space="preserve"> </w:t>
      </w:r>
      <w:r>
        <w:rPr>
          <w:sz w:val="24"/>
        </w:rPr>
        <w:t>distance</w:t>
      </w:r>
      <w:r>
        <w:rPr>
          <w:spacing w:val="-4"/>
          <w:sz w:val="24"/>
        </w:rPr>
        <w:t xml:space="preserve"> </w:t>
      </w:r>
      <w:r>
        <w:rPr>
          <w:sz w:val="24"/>
        </w:rPr>
        <w:t>trade</w:t>
      </w:r>
      <w:r>
        <w:rPr>
          <w:spacing w:val="-4"/>
          <w:sz w:val="24"/>
        </w:rPr>
        <w:t xml:space="preserve"> </w:t>
      </w:r>
      <w:r>
        <w:rPr>
          <w:sz w:val="24"/>
        </w:rPr>
        <w:t>during the 19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 xml:space="preserve"> century.</w:t>
      </w:r>
      <w:r>
        <w:rPr>
          <w:sz w:val="24"/>
          <w:vertAlign w:val="baseline"/>
        </w:rPr>
        <w:tab/>
      </w:r>
      <w:r>
        <w:rPr>
          <w:b/>
          <w:i/>
          <w:sz w:val="24"/>
          <w:vertAlign w:val="baseline"/>
        </w:rPr>
        <w:t>(2 marks)</w:t>
      </w:r>
    </w:p>
    <w:p>
      <w:pPr>
        <w:pStyle w:val="11"/>
        <w:numPr>
          <w:ilvl w:val="0"/>
          <w:numId w:val="8"/>
        </w:numPr>
        <w:tabs>
          <w:tab w:val="left" w:pos="1539"/>
          <w:tab w:val="left" w:pos="9461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Wanga</w:t>
      </w:r>
      <w:r>
        <w:rPr>
          <w:spacing w:val="-2"/>
          <w:sz w:val="24"/>
        </w:rPr>
        <w:t xml:space="preserve"> </w:t>
      </w:r>
      <w:r>
        <w:rPr>
          <w:sz w:val="24"/>
        </w:rPr>
        <w:t>leader who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collaborated with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British.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0"/>
          <w:numId w:val="8"/>
        </w:numPr>
        <w:tabs>
          <w:tab w:val="left" w:pos="1539"/>
          <w:tab w:val="left" w:pos="9461"/>
        </w:tabs>
        <w:spacing w:before="0" w:after="0" w:line="240" w:lineRule="auto"/>
        <w:ind w:left="1539" w:right="0" w:hanging="359"/>
        <w:jc w:val="left"/>
        <w:rPr>
          <w:b/>
          <w:i/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MAIN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duty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Governor 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British Colonial rule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0"/>
          <w:numId w:val="8"/>
        </w:numPr>
        <w:tabs>
          <w:tab w:val="left" w:pos="1540"/>
          <w:tab w:val="left" w:pos="9461"/>
        </w:tabs>
        <w:spacing w:before="0" w:after="0" w:line="240" w:lineRule="auto"/>
        <w:ind w:left="1540" w:right="560" w:hanging="360"/>
        <w:jc w:val="left"/>
        <w:rPr>
          <w:b/>
          <w:i/>
          <w:sz w:val="24"/>
        </w:rPr>
      </w:pPr>
      <w:r>
        <w:rPr>
          <w:sz w:val="24"/>
        </w:rPr>
        <w:t xml:space="preserve">Give </w:t>
      </w:r>
      <w:r>
        <w:rPr>
          <w:b/>
          <w:sz w:val="24"/>
        </w:rPr>
        <w:t xml:space="preserve">two </w:t>
      </w:r>
      <w:r>
        <w:rPr>
          <w:sz w:val="24"/>
        </w:rPr>
        <w:t>recommendations of the Devonshire White Paper (1923) on representation in the legislative council.</w:t>
      </w:r>
      <w:r>
        <w:rPr>
          <w:sz w:val="24"/>
        </w:rPr>
        <w:tab/>
      </w:r>
      <w:r>
        <w:rPr>
          <w:b/>
          <w:i/>
          <w:sz w:val="24"/>
        </w:rPr>
        <w:t>(2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z w:val="24"/>
        </w:rPr>
        <w:t>marks)</w:t>
      </w:r>
    </w:p>
    <w:p>
      <w:pPr>
        <w:pStyle w:val="11"/>
        <w:numPr>
          <w:ilvl w:val="0"/>
          <w:numId w:val="8"/>
        </w:numPr>
        <w:tabs>
          <w:tab w:val="left" w:pos="1539"/>
          <w:tab w:val="left" w:pos="9461"/>
        </w:tabs>
        <w:spacing w:before="0" w:after="0" w:line="240" w:lineRule="auto"/>
        <w:ind w:left="1539" w:right="0" w:hanging="359"/>
        <w:jc w:val="left"/>
        <w:rPr>
          <w:b/>
          <w:i/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roles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welfare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organizations in</w:t>
      </w:r>
      <w:r>
        <w:rPr>
          <w:spacing w:val="-1"/>
          <w:sz w:val="24"/>
        </w:rPr>
        <w:t xml:space="preserve"> </w:t>
      </w:r>
      <w:r>
        <w:rPr>
          <w:sz w:val="24"/>
        </w:rPr>
        <w:t>Kenya during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colonial </w:t>
      </w:r>
      <w:r>
        <w:rPr>
          <w:spacing w:val="-2"/>
          <w:sz w:val="24"/>
        </w:rPr>
        <w:t>period.</w:t>
      </w:r>
      <w:r>
        <w:rPr>
          <w:sz w:val="24"/>
        </w:rPr>
        <w:tab/>
      </w:r>
      <w:r>
        <w:rPr>
          <w:b/>
          <w:i/>
          <w:sz w:val="24"/>
        </w:rPr>
        <w:t>(2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0"/>
          <w:numId w:val="8"/>
        </w:numPr>
        <w:tabs>
          <w:tab w:val="left" w:pos="1539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4"/>
          <w:sz w:val="24"/>
        </w:rPr>
        <w:t xml:space="preserve"> </w:t>
      </w:r>
      <w:r>
        <w:rPr>
          <w:sz w:val="24"/>
        </w:rPr>
        <w:t>through which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person may</w:t>
      </w:r>
      <w:r>
        <w:rPr>
          <w:spacing w:val="-4"/>
          <w:sz w:val="24"/>
        </w:rPr>
        <w:t xml:space="preserve"> </w:t>
      </w:r>
      <w:r>
        <w:rPr>
          <w:sz w:val="24"/>
        </w:rPr>
        <w:t>become</w:t>
      </w:r>
      <w:r>
        <w:rPr>
          <w:spacing w:val="1"/>
          <w:sz w:val="24"/>
        </w:rPr>
        <w:t xml:space="preserve"> </w:t>
      </w:r>
      <w:r>
        <w:rPr>
          <w:sz w:val="24"/>
        </w:rPr>
        <w:t>a member of</w:t>
      </w:r>
      <w:r>
        <w:rPr>
          <w:spacing w:val="1"/>
          <w:sz w:val="24"/>
        </w:rPr>
        <w:t xml:space="preserve"> </w:t>
      </w:r>
      <w:r>
        <w:rPr>
          <w:sz w:val="24"/>
        </w:rPr>
        <w:t>parliament 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Kenya.</w:t>
      </w:r>
    </w:p>
    <w:p>
      <w:pPr>
        <w:pStyle w:val="3"/>
        <w:spacing w:before="3" w:line="274" w:lineRule="exact"/>
        <w:ind w:left="9462"/>
      </w:pPr>
      <w:r>
        <w:t xml:space="preserve">(1 </w:t>
      </w:r>
      <w:r>
        <w:rPr>
          <w:spacing w:val="-2"/>
        </w:rPr>
        <w:t>mark)</w:t>
      </w:r>
    </w:p>
    <w:p>
      <w:pPr>
        <w:pStyle w:val="11"/>
        <w:numPr>
          <w:ilvl w:val="0"/>
          <w:numId w:val="8"/>
        </w:numPr>
        <w:tabs>
          <w:tab w:val="left" w:pos="1539"/>
          <w:tab w:val="left" w:pos="9461"/>
        </w:tabs>
        <w:spacing w:before="0" w:after="0" w:line="274" w:lineRule="exact"/>
        <w:ind w:left="1539" w:right="0" w:hanging="359"/>
        <w:jc w:val="left"/>
        <w:rPr>
          <w:b/>
          <w:i/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main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parliament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0"/>
          <w:numId w:val="8"/>
        </w:numPr>
        <w:tabs>
          <w:tab w:val="left" w:pos="1539"/>
          <w:tab w:val="left" w:pos="9461"/>
        </w:tabs>
        <w:spacing w:before="0" w:after="0" w:line="240" w:lineRule="auto"/>
        <w:ind w:left="1539" w:right="0" w:hanging="359"/>
        <w:jc w:val="left"/>
        <w:rPr>
          <w:b/>
          <w:i/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 xml:space="preserve">two </w:t>
      </w:r>
      <w:r>
        <w:rPr>
          <w:sz w:val="24"/>
        </w:rPr>
        <w:t>reasons why</w:t>
      </w:r>
      <w:r>
        <w:rPr>
          <w:spacing w:val="-3"/>
          <w:sz w:val="24"/>
        </w:rPr>
        <w:t xml:space="preserve"> </w:t>
      </w:r>
      <w:r>
        <w:rPr>
          <w:sz w:val="24"/>
        </w:rPr>
        <w:t>elections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conducted in Kenya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five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years.</w:t>
      </w:r>
      <w:r>
        <w:rPr>
          <w:sz w:val="24"/>
        </w:rPr>
        <w:tab/>
      </w:r>
      <w:r>
        <w:rPr>
          <w:b/>
          <w:i/>
          <w:sz w:val="24"/>
        </w:rPr>
        <w:t>(2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0"/>
          <w:numId w:val="8"/>
        </w:numPr>
        <w:tabs>
          <w:tab w:val="left" w:pos="1539"/>
        </w:tabs>
        <w:spacing w:before="0" w:after="0" w:line="240" w:lineRule="auto"/>
        <w:ind w:left="1539" w:right="0" w:hanging="359"/>
        <w:jc w:val="left"/>
        <w:rPr>
          <w:b/>
          <w:i/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political party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was formed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the second</w:t>
      </w:r>
      <w:r>
        <w:rPr>
          <w:spacing w:val="1"/>
          <w:sz w:val="24"/>
        </w:rPr>
        <w:t xml:space="preserve"> </w:t>
      </w:r>
      <w:r>
        <w:rPr>
          <w:sz w:val="24"/>
        </w:rPr>
        <w:t>Lancaster House Conference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1962.</w:t>
      </w:r>
    </w:p>
    <w:p>
      <w:pPr>
        <w:pStyle w:val="3"/>
        <w:spacing w:line="274" w:lineRule="exact"/>
        <w:ind w:left="9462"/>
      </w:pPr>
      <w:r>
        <w:t xml:space="preserve">(1 </w:t>
      </w:r>
      <w:r>
        <w:rPr>
          <w:spacing w:val="-2"/>
        </w:rPr>
        <w:t>mark)</w:t>
      </w:r>
    </w:p>
    <w:p>
      <w:pPr>
        <w:pStyle w:val="11"/>
        <w:numPr>
          <w:ilvl w:val="0"/>
          <w:numId w:val="8"/>
        </w:numPr>
        <w:tabs>
          <w:tab w:val="left" w:pos="1539"/>
          <w:tab w:val="left" w:pos="9461"/>
        </w:tabs>
        <w:spacing w:before="0" w:after="0" w:line="274" w:lineRule="exact"/>
        <w:ind w:left="1539" w:right="0" w:hanging="359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two </w:t>
      </w:r>
      <w:r>
        <w:rPr>
          <w:sz w:val="24"/>
        </w:rPr>
        <w:t xml:space="preserve">subordinate courts in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z w:val="24"/>
        </w:rPr>
        <w:t>(2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0"/>
          <w:numId w:val="8"/>
        </w:numPr>
        <w:tabs>
          <w:tab w:val="left" w:pos="1539"/>
          <w:tab w:val="left" w:pos="9461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main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of 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revenue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0"/>
          <w:numId w:val="8"/>
        </w:numPr>
        <w:tabs>
          <w:tab w:val="left" w:pos="1539"/>
          <w:tab w:val="left" w:pos="9461"/>
        </w:tabs>
        <w:spacing w:before="0" w:after="0" w:line="240" w:lineRule="auto"/>
        <w:ind w:left="1539" w:right="0" w:hanging="359"/>
        <w:jc w:val="left"/>
        <w:rPr>
          <w:b/>
          <w:i/>
          <w:sz w:val="24"/>
        </w:rPr>
      </w:pPr>
      <w:r>
        <w:rPr>
          <w:sz w:val="24"/>
        </w:rPr>
        <w:t>Mention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non-military</w:t>
      </w:r>
      <w:r>
        <w:rPr>
          <w:spacing w:val="-4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Kenya</w:t>
      </w:r>
      <w:r>
        <w:rPr>
          <w:spacing w:val="4"/>
          <w:sz w:val="24"/>
        </w:rPr>
        <w:t xml:space="preserve"> </w:t>
      </w:r>
      <w:r>
        <w:rPr>
          <w:sz w:val="24"/>
        </w:rPr>
        <w:t>Defense</w:t>
      </w:r>
      <w:r>
        <w:rPr>
          <w:spacing w:val="-2"/>
          <w:sz w:val="24"/>
        </w:rPr>
        <w:t xml:space="preserve"> </w:t>
      </w:r>
      <w:r>
        <w:rPr>
          <w:sz w:val="24"/>
        </w:rPr>
        <w:t>Forces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(KDF)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0"/>
          <w:numId w:val="8"/>
        </w:numPr>
        <w:tabs>
          <w:tab w:val="left" w:pos="1539"/>
          <w:tab w:val="left" w:pos="9461"/>
        </w:tabs>
        <w:spacing w:before="0" w:after="0" w:line="240" w:lineRule="auto"/>
        <w:ind w:left="1539" w:right="0" w:hanging="359"/>
        <w:jc w:val="left"/>
        <w:rPr>
          <w:b/>
          <w:i/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national philosophy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6"/>
        <w:rPr>
          <w:b/>
          <w:i/>
        </w:rPr>
      </w:pPr>
    </w:p>
    <w:p>
      <w:pPr>
        <w:pStyle w:val="6"/>
        <w:spacing w:before="5"/>
        <w:rPr>
          <w:b/>
          <w:i/>
        </w:rPr>
      </w:pP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 xml:space="preserve">SECTION B (45 </w:t>
      </w:r>
      <w:r>
        <w:rPr>
          <w:b/>
          <w:spacing w:val="-2"/>
          <w:sz w:val="24"/>
          <w:u w:val="single"/>
        </w:rPr>
        <w:t>MARKS)</w:t>
      </w:r>
    </w:p>
    <w:p>
      <w:pPr>
        <w:pStyle w:val="3"/>
        <w:spacing w:before="2"/>
      </w:pPr>
      <w:r>
        <w:t>Answer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rPr>
          <w:spacing w:val="-2"/>
        </w:rPr>
        <w:t>Section</w:t>
      </w:r>
    </w:p>
    <w:p>
      <w:pPr>
        <w:pStyle w:val="11"/>
        <w:numPr>
          <w:ilvl w:val="0"/>
          <w:numId w:val="8"/>
        </w:numPr>
        <w:tabs>
          <w:tab w:val="left" w:pos="1539"/>
        </w:tabs>
        <w:spacing w:before="132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(a)</w:t>
      </w:r>
      <w:r>
        <w:rPr>
          <w:spacing w:val="59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reasons for</w:t>
      </w:r>
      <w:r>
        <w:rPr>
          <w:spacing w:val="1"/>
          <w:sz w:val="24"/>
        </w:rPr>
        <w:t xml:space="preserve"> </w:t>
      </w:r>
      <w:r>
        <w:rPr>
          <w:sz w:val="24"/>
        </w:rPr>
        <w:t>the migration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luo into Kenya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the 19</w:t>
      </w:r>
      <w:r>
        <w:rPr>
          <w:sz w:val="24"/>
          <w:vertAlign w:val="superscript"/>
        </w:rPr>
        <w:t>th</w:t>
      </w:r>
      <w:r>
        <w:rPr>
          <w:spacing w:val="1"/>
          <w:sz w:val="24"/>
          <w:vertAlign w:val="baseline"/>
        </w:rPr>
        <w:t xml:space="preserve"> </w:t>
      </w:r>
      <w:r>
        <w:rPr>
          <w:spacing w:val="-2"/>
          <w:sz w:val="24"/>
          <w:vertAlign w:val="baseline"/>
        </w:rPr>
        <w:t>century.</w:t>
      </w:r>
    </w:p>
    <w:p>
      <w:pPr>
        <w:pStyle w:val="3"/>
        <w:spacing w:line="274" w:lineRule="exact"/>
        <w:ind w:left="9462"/>
      </w:pPr>
      <w:r>
        <w:t xml:space="preserve">(5 </w:t>
      </w:r>
      <w:r>
        <w:rPr>
          <w:spacing w:val="-2"/>
        </w:rPr>
        <w:t>marks)</w:t>
      </w:r>
    </w:p>
    <w:p>
      <w:pPr>
        <w:pStyle w:val="11"/>
        <w:numPr>
          <w:ilvl w:val="1"/>
          <w:numId w:val="8"/>
        </w:numPr>
        <w:tabs>
          <w:tab w:val="left" w:pos="1937"/>
          <w:tab w:val="left" w:pos="9461"/>
        </w:tabs>
        <w:spacing w:before="0" w:after="0" w:line="274" w:lineRule="exact"/>
        <w:ind w:left="1937" w:right="0" w:hanging="397"/>
        <w:jc w:val="left"/>
        <w:rPr>
          <w:b/>
          <w:i/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five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effects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migration</w:t>
      </w:r>
      <w:r>
        <w:rPr>
          <w:spacing w:val="-1"/>
          <w:sz w:val="24"/>
        </w:rPr>
        <w:t xml:space="preserve"> </w:t>
      </w:r>
      <w:r>
        <w:rPr>
          <w:sz w:val="24"/>
        </w:rPr>
        <w:t>and settlement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luo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into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z w:val="24"/>
        </w:rPr>
        <w:t>(10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8"/>
        </w:numPr>
        <w:tabs>
          <w:tab w:val="left" w:pos="1540"/>
          <w:tab w:val="left" w:pos="9461"/>
        </w:tabs>
        <w:spacing w:before="0" w:after="0" w:line="240" w:lineRule="auto"/>
        <w:ind w:left="1540" w:right="560" w:hanging="360"/>
        <w:jc w:val="left"/>
        <w:rPr>
          <w:sz w:val="24"/>
        </w:rPr>
      </w:pPr>
      <w:r>
        <w:rPr>
          <w:sz w:val="24"/>
        </w:rPr>
        <w:t>(a)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State </w:t>
      </w:r>
      <w:r>
        <w:rPr>
          <w:b/>
          <w:sz w:val="24"/>
        </w:rPr>
        <w:t xml:space="preserve">three </w:t>
      </w:r>
      <w:r>
        <w:rPr>
          <w:sz w:val="24"/>
        </w:rPr>
        <w:t xml:space="preserve">reasons why Seyyid Said transferred his capital from Muscat to Zanzibar in </w:t>
      </w:r>
      <w:r>
        <w:rPr>
          <w:spacing w:val="-2"/>
          <w:sz w:val="24"/>
        </w:rPr>
        <w:t>1840.</w:t>
      </w:r>
      <w:r>
        <w:rPr>
          <w:sz w:val="24"/>
        </w:rPr>
        <w:tab/>
      </w:r>
      <w:r>
        <w:rPr>
          <w:b/>
          <w:i/>
          <w:sz w:val="24"/>
        </w:rPr>
        <w:t>(3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1"/>
          <w:numId w:val="8"/>
        </w:numPr>
        <w:tabs>
          <w:tab w:val="left" w:pos="1937"/>
          <w:tab w:val="left" w:pos="9461"/>
        </w:tabs>
        <w:spacing w:before="0" w:after="0" w:line="240" w:lineRule="auto"/>
        <w:ind w:left="1540" w:right="114" w:firstLine="0"/>
        <w:jc w:val="left"/>
        <w:rPr>
          <w:b/>
          <w:i/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six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factors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contributed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trade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Kenyan</w:t>
      </w:r>
      <w:r>
        <w:rPr>
          <w:spacing w:val="-3"/>
          <w:sz w:val="24"/>
        </w:rPr>
        <w:t xml:space="preserve"> </w:t>
      </w:r>
      <w:r>
        <w:rPr>
          <w:sz w:val="24"/>
        </w:rPr>
        <w:t>Coast and the outside world in the 16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 xml:space="preserve"> century.</w:t>
      </w:r>
      <w:r>
        <w:rPr>
          <w:sz w:val="24"/>
          <w:vertAlign w:val="baseline"/>
        </w:rPr>
        <w:tab/>
      </w:r>
      <w:r>
        <w:rPr>
          <w:b/>
          <w:i/>
          <w:sz w:val="24"/>
          <w:vertAlign w:val="baseline"/>
        </w:rPr>
        <w:t>(12 marks)</w:t>
      </w:r>
    </w:p>
    <w:p>
      <w:pPr>
        <w:pStyle w:val="6"/>
        <w:spacing w:before="1"/>
        <w:rPr>
          <w:b/>
          <w:i/>
        </w:rPr>
      </w:pPr>
    </w:p>
    <w:p>
      <w:pPr>
        <w:pStyle w:val="11"/>
        <w:numPr>
          <w:ilvl w:val="0"/>
          <w:numId w:val="8"/>
        </w:numPr>
        <w:tabs>
          <w:tab w:val="left" w:pos="1539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(a)</w:t>
      </w:r>
      <w:r>
        <w:rPr>
          <w:spacing w:val="58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political</w:t>
      </w:r>
      <w:r>
        <w:rPr>
          <w:spacing w:val="-1"/>
          <w:sz w:val="24"/>
        </w:rPr>
        <w:t xml:space="preserve"> </w:t>
      </w:r>
      <w:r>
        <w:rPr>
          <w:sz w:val="24"/>
        </w:rPr>
        <w:t>parties</w:t>
      </w:r>
      <w:r>
        <w:rPr>
          <w:spacing w:val="-1"/>
          <w:sz w:val="24"/>
        </w:rPr>
        <w:t xml:space="preserve"> </w:t>
      </w:r>
      <w:r>
        <w:rPr>
          <w:sz w:val="24"/>
        </w:rPr>
        <w:t>formed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colonial</w:t>
      </w:r>
      <w:r>
        <w:rPr>
          <w:spacing w:val="-1"/>
          <w:sz w:val="24"/>
        </w:rPr>
        <w:t xml:space="preserve"> </w:t>
      </w:r>
      <w:r>
        <w:rPr>
          <w:sz w:val="24"/>
        </w:rPr>
        <w:t>Kenya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1945</w:t>
      </w:r>
    </w:p>
    <w:p>
      <w:pPr>
        <w:pStyle w:val="3"/>
        <w:spacing w:line="274" w:lineRule="exact"/>
        <w:ind w:left="9462"/>
      </w:pPr>
      <w:r>
        <w:t xml:space="preserve">(5 </w:t>
      </w:r>
      <w:r>
        <w:rPr>
          <w:spacing w:val="-2"/>
        </w:rPr>
        <w:t>marks)</w:t>
      </w:r>
    </w:p>
    <w:p>
      <w:pPr>
        <w:pStyle w:val="11"/>
        <w:numPr>
          <w:ilvl w:val="1"/>
          <w:numId w:val="8"/>
        </w:numPr>
        <w:tabs>
          <w:tab w:val="left" w:pos="1937"/>
          <w:tab w:val="left" w:pos="9461"/>
        </w:tabs>
        <w:spacing w:before="0" w:after="0" w:line="240" w:lineRule="auto"/>
        <w:ind w:left="1540" w:right="440" w:firstLine="0"/>
        <w:jc w:val="left"/>
        <w:rPr>
          <w:b/>
          <w:i/>
          <w:sz w:val="24"/>
        </w:rPr>
      </w:pPr>
      <w:r>
        <w:rPr>
          <w:sz w:val="24"/>
        </w:rPr>
        <w:t xml:space="preserve">Explain </w:t>
      </w:r>
      <w:r>
        <w:rPr>
          <w:b/>
          <w:sz w:val="24"/>
        </w:rPr>
        <w:t xml:space="preserve">five </w:t>
      </w:r>
      <w:r>
        <w:rPr>
          <w:sz w:val="24"/>
        </w:rPr>
        <w:t>roles played by the Kenya Federation of Labour (KFL) during the colonial period in Kenya.</w:t>
      </w:r>
      <w:r>
        <w:rPr>
          <w:sz w:val="24"/>
        </w:rPr>
        <w:tab/>
      </w:r>
      <w:r>
        <w:rPr>
          <w:b/>
          <w:i/>
          <w:sz w:val="24"/>
        </w:rPr>
        <w:t>(10</w:t>
      </w:r>
      <w:r>
        <w:rPr>
          <w:b/>
          <w:i/>
          <w:spacing w:val="-15"/>
          <w:sz w:val="24"/>
        </w:rPr>
        <w:t xml:space="preserve"> </w:t>
      </w:r>
      <w:r>
        <w:rPr>
          <w:b/>
          <w:i/>
          <w:sz w:val="24"/>
        </w:rPr>
        <w:t>marks)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820" w:right="640" w:bottom="1880" w:left="620" w:header="0" w:footer="1692" w:gutter="0"/>
          <w:pgNumType w:fmt="decimal"/>
          <w:cols w:space="720" w:num="1"/>
        </w:sectPr>
      </w:pPr>
    </w:p>
    <w:p>
      <w:pPr>
        <w:pStyle w:val="11"/>
        <w:numPr>
          <w:ilvl w:val="0"/>
          <w:numId w:val="8"/>
        </w:numPr>
        <w:tabs>
          <w:tab w:val="left" w:pos="1540"/>
          <w:tab w:val="left" w:pos="9973"/>
        </w:tabs>
        <w:spacing w:before="72" w:after="0" w:line="244" w:lineRule="auto"/>
        <w:ind w:left="1540" w:right="804" w:hanging="360"/>
        <w:jc w:val="left"/>
        <w:rPr>
          <w:sz w:val="24"/>
        </w:rPr>
      </w:pPr>
      <w:r>
        <w:rPr>
          <w:sz w:val="24"/>
        </w:rPr>
        <w:t>(a)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Give </w:t>
      </w:r>
      <w:r>
        <w:rPr>
          <w:b/>
          <w:sz w:val="24"/>
        </w:rPr>
        <w:t xml:space="preserve">five </w:t>
      </w:r>
      <w:r>
        <w:rPr>
          <w:sz w:val="24"/>
        </w:rPr>
        <w:t>features of African socialism as adopted by Kenya after independence.</w:t>
      </w:r>
      <w:r>
        <w:rPr>
          <w:sz w:val="24"/>
        </w:rPr>
        <w:tab/>
      </w:r>
      <w:r>
        <w:rPr>
          <w:b/>
          <w:i/>
          <w:spacing w:val="-6"/>
          <w:sz w:val="24"/>
        </w:rPr>
        <w:t xml:space="preserve">(5 </w:t>
      </w:r>
      <w:r>
        <w:rPr>
          <w:b/>
          <w:i/>
          <w:spacing w:val="-2"/>
          <w:sz w:val="24"/>
        </w:rPr>
        <w:t>marks)</w:t>
      </w:r>
    </w:p>
    <w:p>
      <w:pPr>
        <w:pStyle w:val="11"/>
        <w:numPr>
          <w:ilvl w:val="1"/>
          <w:numId w:val="8"/>
        </w:numPr>
        <w:tabs>
          <w:tab w:val="left" w:pos="1937"/>
          <w:tab w:val="left" w:pos="9461"/>
        </w:tabs>
        <w:spacing w:before="0" w:after="0" w:line="265" w:lineRule="exact"/>
        <w:ind w:left="1937" w:right="0" w:hanging="397"/>
        <w:jc w:val="left"/>
        <w:rPr>
          <w:b/>
          <w:i/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five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social effects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National Philosophies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z w:val="24"/>
        </w:rPr>
        <w:t>(10</w:t>
      </w:r>
      <w:r>
        <w:rPr>
          <w:b/>
          <w:i/>
          <w:spacing w:val="-2"/>
          <w:sz w:val="24"/>
        </w:rPr>
        <w:t xml:space="preserve"> marks)</w:t>
      </w:r>
    </w:p>
    <w:p>
      <w:pPr>
        <w:spacing w:before="4"/>
        <w:ind w:left="8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SECTION C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30 </w:t>
      </w:r>
      <w:r>
        <w:rPr>
          <w:b/>
          <w:spacing w:val="-4"/>
          <w:sz w:val="24"/>
          <w:u w:val="single"/>
        </w:rPr>
        <w:t>MARKS</w:t>
      </w:r>
    </w:p>
    <w:p>
      <w:pPr>
        <w:pStyle w:val="3"/>
        <w:spacing w:before="0"/>
      </w:pPr>
      <w:r>
        <w:t>Answer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in this</w:t>
      </w:r>
      <w:r>
        <w:rPr>
          <w:spacing w:val="-1"/>
        </w:rPr>
        <w:t xml:space="preserve"> </w:t>
      </w:r>
      <w:r>
        <w:rPr>
          <w:spacing w:val="-2"/>
        </w:rPr>
        <w:t>Section</w:t>
      </w:r>
    </w:p>
    <w:p>
      <w:pPr>
        <w:pStyle w:val="11"/>
        <w:numPr>
          <w:ilvl w:val="0"/>
          <w:numId w:val="8"/>
        </w:numPr>
        <w:tabs>
          <w:tab w:val="left" w:pos="1539"/>
          <w:tab w:val="left" w:pos="9461"/>
        </w:tabs>
        <w:spacing w:before="272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(a)</w:t>
      </w:r>
      <w:r>
        <w:rPr>
          <w:spacing w:val="55"/>
          <w:sz w:val="24"/>
        </w:rPr>
        <w:t xml:space="preserve"> </w:t>
      </w:r>
      <w:r>
        <w:rPr>
          <w:sz w:val="24"/>
        </w:rPr>
        <w:t xml:space="preserve">Give </w:t>
      </w:r>
      <w:r>
        <w:rPr>
          <w:b/>
          <w:sz w:val="24"/>
        </w:rPr>
        <w:t>three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conflicts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Kenya</w:t>
      </w:r>
      <w:r>
        <w:rPr>
          <w:sz w:val="24"/>
        </w:rPr>
        <w:tab/>
      </w:r>
      <w:r>
        <w:rPr>
          <w:b/>
          <w:i/>
          <w:sz w:val="24"/>
        </w:rPr>
        <w:t>(3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1"/>
          <w:numId w:val="8"/>
        </w:numPr>
        <w:tabs>
          <w:tab w:val="left" w:pos="1937"/>
          <w:tab w:val="left" w:pos="9461"/>
        </w:tabs>
        <w:spacing w:before="0" w:after="0" w:line="240" w:lineRule="auto"/>
        <w:ind w:left="1937" w:right="0" w:hanging="397"/>
        <w:jc w:val="left"/>
        <w:rPr>
          <w:b/>
          <w:i/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six </w:t>
      </w:r>
      <w:r>
        <w:rPr>
          <w:sz w:val="24"/>
        </w:rPr>
        <w:t>factors</w:t>
      </w:r>
      <w:r>
        <w:rPr>
          <w:spacing w:val="-1"/>
          <w:sz w:val="24"/>
        </w:rPr>
        <w:t xml:space="preserve"> </w:t>
      </w:r>
      <w:r>
        <w:rPr>
          <w:sz w:val="24"/>
        </w:rPr>
        <w:t>that promote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z w:val="24"/>
        </w:rPr>
        <w:t>unity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</w:t>
      </w:r>
      <w:r>
        <w:rPr>
          <w:sz w:val="24"/>
        </w:rPr>
        <w:tab/>
      </w:r>
      <w:r>
        <w:rPr>
          <w:b/>
          <w:i/>
          <w:sz w:val="24"/>
        </w:rPr>
        <w:t>(12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8"/>
        </w:numPr>
        <w:tabs>
          <w:tab w:val="left" w:pos="1539"/>
          <w:tab w:val="left" w:pos="9461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(a)</w:t>
      </w:r>
      <w:r>
        <w:rPr>
          <w:spacing w:val="59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functions of</w:t>
      </w:r>
      <w:r>
        <w:rPr>
          <w:spacing w:val="-1"/>
          <w:sz w:val="24"/>
        </w:rPr>
        <w:t xml:space="preserve"> </w:t>
      </w:r>
      <w:r>
        <w:rPr>
          <w:sz w:val="24"/>
        </w:rPr>
        <w:t>the Chief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Justice in </w:t>
      </w:r>
      <w:r>
        <w:rPr>
          <w:spacing w:val="-4"/>
          <w:sz w:val="24"/>
        </w:rPr>
        <w:t>Kenya</w:t>
      </w:r>
      <w:r>
        <w:rPr>
          <w:sz w:val="24"/>
        </w:rPr>
        <w:tab/>
      </w:r>
      <w:r>
        <w:rPr>
          <w:b/>
          <w:i/>
          <w:sz w:val="24"/>
        </w:rPr>
        <w:t>(3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1"/>
          <w:numId w:val="8"/>
        </w:numPr>
        <w:tabs>
          <w:tab w:val="left" w:pos="1937"/>
          <w:tab w:val="left" w:pos="9461"/>
        </w:tabs>
        <w:spacing w:before="0" w:after="0" w:line="240" w:lineRule="auto"/>
        <w:ind w:left="1937" w:right="0" w:hanging="397"/>
        <w:jc w:val="left"/>
        <w:rPr>
          <w:b/>
          <w:i/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 xml:space="preserve">six </w:t>
      </w:r>
      <w:r>
        <w:rPr>
          <w:sz w:val="24"/>
        </w:rPr>
        <w:t>factors</w:t>
      </w:r>
      <w:r>
        <w:rPr>
          <w:spacing w:val="-1"/>
          <w:sz w:val="24"/>
        </w:rPr>
        <w:t xml:space="preserve"> </w:t>
      </w:r>
      <w:r>
        <w:rPr>
          <w:sz w:val="24"/>
        </w:rPr>
        <w:t>that undermine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administration of</w:t>
      </w:r>
      <w:r>
        <w:rPr>
          <w:spacing w:val="-2"/>
          <w:sz w:val="24"/>
        </w:rPr>
        <w:t xml:space="preserve"> </w:t>
      </w:r>
      <w:r>
        <w:rPr>
          <w:sz w:val="24"/>
        </w:rPr>
        <w:t>Justice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z w:val="24"/>
        </w:rPr>
        <w:t>(12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8"/>
        </w:numPr>
        <w:tabs>
          <w:tab w:val="left" w:pos="1539"/>
          <w:tab w:val="left" w:pos="9461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(a)</w:t>
      </w:r>
      <w:r>
        <w:rPr>
          <w:spacing w:val="56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Returning</w:t>
      </w:r>
      <w:r>
        <w:rPr>
          <w:spacing w:val="-4"/>
          <w:sz w:val="24"/>
        </w:rPr>
        <w:t xml:space="preserve"> </w:t>
      </w:r>
      <w:r>
        <w:rPr>
          <w:sz w:val="24"/>
        </w:rPr>
        <w:t>Officer in a General Election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z w:val="24"/>
        </w:rPr>
        <w:t xml:space="preserve">(5 </w:t>
      </w:r>
      <w:r>
        <w:rPr>
          <w:b/>
          <w:i/>
          <w:spacing w:val="-2"/>
          <w:sz w:val="24"/>
        </w:rPr>
        <w:t>marks</w:t>
      </w:r>
    </w:p>
    <w:p>
      <w:pPr>
        <w:pStyle w:val="11"/>
        <w:numPr>
          <w:ilvl w:val="1"/>
          <w:numId w:val="8"/>
        </w:numPr>
        <w:tabs>
          <w:tab w:val="left" w:pos="1937"/>
        </w:tabs>
        <w:spacing w:before="0" w:after="0" w:line="240" w:lineRule="auto"/>
        <w:ind w:left="1937" w:right="0" w:hanging="397"/>
        <w:jc w:val="left"/>
        <w:rPr>
          <w:b/>
          <w:i/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factors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interfere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free and</w:t>
      </w:r>
      <w:r>
        <w:rPr>
          <w:spacing w:val="-1"/>
          <w:sz w:val="24"/>
        </w:rPr>
        <w:t xml:space="preserve"> </w:t>
      </w:r>
      <w:r>
        <w:rPr>
          <w:sz w:val="24"/>
        </w:rPr>
        <w:t>fair</w:t>
      </w:r>
      <w:r>
        <w:rPr>
          <w:spacing w:val="-1"/>
          <w:sz w:val="24"/>
        </w:rPr>
        <w:t xml:space="preserve"> </w:t>
      </w:r>
      <w:r>
        <w:rPr>
          <w:sz w:val="24"/>
        </w:rPr>
        <w:t>elections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Kenya.</w:t>
      </w:r>
      <w:r>
        <w:rPr>
          <w:spacing w:val="34"/>
          <w:sz w:val="24"/>
        </w:rPr>
        <w:t xml:space="preserve"> </w:t>
      </w:r>
      <w:r>
        <w:rPr>
          <w:b/>
          <w:i/>
          <w:sz w:val="24"/>
        </w:rPr>
        <w:t>(10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marks)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820" w:right="640" w:bottom="1880" w:left="620" w:header="0" w:footer="1692" w:gutter="0"/>
          <w:pgNumType w:fmt="decimal"/>
          <w:cols w:space="720" w:num="1"/>
        </w:sectPr>
      </w:pPr>
    </w:p>
    <w:p>
      <w:pPr>
        <w:spacing w:before="63" w:line="360" w:lineRule="auto"/>
        <w:ind w:left="820" w:right="1142" w:firstLine="0"/>
        <w:jc w:val="both"/>
        <w:rPr>
          <w:sz w:val="24"/>
        </w:rPr>
      </w:pPr>
      <w:bookmarkStart w:id="6" w:name="HIST PP1 CYCLE 6 QNS"/>
      <w:bookmarkEnd w:id="6"/>
      <w:r>
        <w:rPr>
          <w:b/>
          <w:sz w:val="24"/>
        </w:rPr>
        <w:t>Name</w:t>
      </w:r>
      <w:r>
        <w:rPr>
          <w:sz w:val="24"/>
        </w:rPr>
        <w:t>: ………………………………………………………….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>Adm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sz w:val="24"/>
        </w:rPr>
        <w:t xml:space="preserve">: ………………. </w:t>
      </w:r>
      <w:r>
        <w:rPr>
          <w:b/>
          <w:sz w:val="24"/>
        </w:rPr>
        <w:t>School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………………………………………………………..</w:t>
      </w:r>
      <w:r>
        <w:rPr>
          <w:spacing w:val="80"/>
          <w:sz w:val="24"/>
        </w:rPr>
        <w:t xml:space="preserve"> </w:t>
      </w:r>
      <w:r>
        <w:rPr>
          <w:b/>
          <w:sz w:val="24"/>
        </w:rPr>
        <w:t>Class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…………………... </w:t>
      </w:r>
      <w:r>
        <w:rPr>
          <w:b/>
          <w:sz w:val="24"/>
        </w:rPr>
        <w:t>Signature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……………………………………………………..</w:t>
      </w:r>
      <w:r>
        <w:rPr>
          <w:spacing w:val="53"/>
          <w:w w:val="150"/>
          <w:sz w:val="24"/>
        </w:rPr>
        <w:t xml:space="preserve">   </w:t>
      </w:r>
      <w:r>
        <w:rPr>
          <w:b/>
          <w:sz w:val="24"/>
        </w:rPr>
        <w:t>Date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…………………....</w:t>
      </w:r>
    </w:p>
    <w:p>
      <w:pPr>
        <w:pStyle w:val="6"/>
        <w:spacing w:before="1"/>
      </w:pPr>
    </w:p>
    <w:p>
      <w:pPr>
        <w:spacing w:before="1"/>
        <w:ind w:left="820" w:right="6609" w:firstLine="0"/>
        <w:jc w:val="left"/>
        <w:rPr>
          <w:b/>
          <w:sz w:val="24"/>
        </w:rPr>
      </w:pPr>
      <w:r>
        <w:rPr>
          <w:b/>
          <w:sz w:val="24"/>
        </w:rPr>
        <w:t>HISTORY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GOVERNMENT PAER 1</w:t>
      </w:r>
    </w:p>
    <w:p>
      <w:pPr>
        <w:spacing w:before="0"/>
        <w:ind w:left="820" w:right="8401" w:firstLine="0"/>
        <w:jc w:val="left"/>
        <w:rPr>
          <w:b/>
          <w:sz w:val="24"/>
        </w:rPr>
      </w:pPr>
      <w:r>
        <w:rPr>
          <w:b/>
          <w:sz w:val="24"/>
        </w:rPr>
        <w:t>FORM FOUR TIME:2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HOURS</w:t>
      </w:r>
    </w:p>
    <w:p>
      <w:pPr>
        <w:pStyle w:val="2"/>
        <w:spacing w:before="233"/>
        <w:ind w:left="946" w:right="655"/>
      </w:pPr>
      <w:r>
        <w:t>KCSE</w:t>
      </w:r>
      <w:r>
        <w:rPr>
          <w:spacing w:val="-4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rPr>
          <w:spacing w:val="-10"/>
        </w:rPr>
        <w:t>6</w:t>
      </w:r>
    </w:p>
    <w:p>
      <w:pPr>
        <w:pStyle w:val="6"/>
        <w:spacing w:before="257"/>
        <w:ind w:left="820"/>
      </w:pPr>
      <w:r>
        <w:rPr>
          <w:spacing w:val="-2"/>
          <w:u w:val="single"/>
        </w:rPr>
        <w:t>INSTRUCTIONS</w:t>
      </w:r>
    </w:p>
    <w:p>
      <w:pPr>
        <w:pStyle w:val="11"/>
        <w:numPr>
          <w:ilvl w:val="0"/>
          <w:numId w:val="9"/>
        </w:numPr>
        <w:tabs>
          <w:tab w:val="left" w:pos="1015"/>
        </w:tabs>
        <w:spacing w:before="0" w:after="0" w:line="240" w:lineRule="auto"/>
        <w:ind w:left="1015" w:right="0" w:hanging="195"/>
        <w:jc w:val="left"/>
        <w:rPr>
          <w:i/>
          <w:sz w:val="24"/>
        </w:rPr>
      </w:pPr>
      <w:r>
        <w:rPr>
          <w:i/>
          <w:sz w:val="24"/>
        </w:rPr>
        <w:t>This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paper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consists of three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sections: A,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and </w:t>
      </w:r>
      <w:r>
        <w:rPr>
          <w:i/>
          <w:spacing w:val="-10"/>
          <w:sz w:val="24"/>
        </w:rPr>
        <w:t>C</w:t>
      </w:r>
    </w:p>
    <w:p>
      <w:pPr>
        <w:pStyle w:val="11"/>
        <w:numPr>
          <w:ilvl w:val="0"/>
          <w:numId w:val="9"/>
        </w:numPr>
        <w:tabs>
          <w:tab w:val="left" w:pos="1015"/>
        </w:tabs>
        <w:spacing w:before="0" w:after="0" w:line="240" w:lineRule="auto"/>
        <w:ind w:left="1015" w:right="0" w:hanging="195"/>
        <w:jc w:val="left"/>
        <w:rPr>
          <w:i/>
          <w:sz w:val="24"/>
        </w:rPr>
      </w:pPr>
      <w:r>
        <w:rPr>
          <w:i/>
          <w:sz w:val="24"/>
        </w:rPr>
        <w:t>Answer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all questions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section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A, Three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questions 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section B,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 Two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questions in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 xml:space="preserve">Section </w:t>
      </w:r>
      <w:r>
        <w:rPr>
          <w:i/>
          <w:spacing w:val="-7"/>
          <w:sz w:val="24"/>
        </w:rPr>
        <w:t>C.</w:t>
      </w:r>
    </w:p>
    <w:p>
      <w:pPr>
        <w:pStyle w:val="11"/>
        <w:numPr>
          <w:ilvl w:val="0"/>
          <w:numId w:val="9"/>
        </w:numPr>
        <w:tabs>
          <w:tab w:val="left" w:pos="1003"/>
        </w:tabs>
        <w:spacing w:before="0" w:after="0" w:line="240" w:lineRule="auto"/>
        <w:ind w:left="820" w:right="2998" w:firstLine="0"/>
        <w:jc w:val="left"/>
        <w:rPr>
          <w:i/>
          <w:sz w:val="24"/>
        </w:rPr>
      </w:pPr>
      <w:r>
        <w:rPr>
          <w:i/>
          <w:sz w:val="24"/>
        </w:rPr>
        <w:t>Answers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all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questions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must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written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answer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booklet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provided. d)Candidates should answer the questions in English.</w:t>
      </w: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rPr>
          <w:i/>
          <w:sz w:val="20"/>
        </w:rPr>
      </w:pPr>
    </w:p>
    <w:p>
      <w:pPr>
        <w:pStyle w:val="6"/>
        <w:spacing w:before="5" w:after="1"/>
        <w:rPr>
          <w:i/>
          <w:sz w:val="20"/>
        </w:rPr>
      </w:pPr>
    </w:p>
    <w:tbl>
      <w:tblPr>
        <w:tblStyle w:val="5"/>
        <w:tblW w:w="0" w:type="auto"/>
        <w:tblInd w:w="15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5"/>
        <w:gridCol w:w="788"/>
        <w:gridCol w:w="905"/>
        <w:gridCol w:w="905"/>
        <w:gridCol w:w="905"/>
        <w:gridCol w:w="905"/>
        <w:gridCol w:w="906"/>
        <w:gridCol w:w="1052"/>
        <w:gridCol w:w="9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1615" w:type="dxa"/>
            <w:vMerge w:val="restart"/>
          </w:tcPr>
          <w:p>
            <w:pPr>
              <w:pStyle w:val="12"/>
              <w:spacing w:before="1"/>
              <w:ind w:left="107" w:right="481"/>
              <w:rPr>
                <w:rFonts w:ascii="Calibri Light"/>
                <w:sz w:val="24"/>
              </w:rPr>
            </w:pPr>
            <w:r>
              <w:rPr>
                <w:rFonts w:ascii="Calibri Light"/>
                <w:spacing w:val="-2"/>
                <w:sz w:val="24"/>
                <w:u w:val="single"/>
              </w:rPr>
              <w:t>SECTION</w:t>
            </w:r>
            <w:r>
              <w:rPr>
                <w:rFonts w:ascii="Calibri Light"/>
                <w:spacing w:val="-12"/>
                <w:sz w:val="24"/>
                <w:u w:val="single"/>
              </w:rPr>
              <w:t xml:space="preserve"> </w:t>
            </w:r>
            <w:r>
              <w:rPr>
                <w:rFonts w:ascii="Calibri Light"/>
                <w:spacing w:val="-2"/>
                <w:sz w:val="24"/>
                <w:u w:val="single"/>
              </w:rPr>
              <w:t>A</w:t>
            </w:r>
            <w:r>
              <w:rPr>
                <w:rFonts w:ascii="Calibri Light"/>
                <w:spacing w:val="-2"/>
                <w:sz w:val="24"/>
              </w:rPr>
              <w:t xml:space="preserve"> </w:t>
            </w:r>
            <w:r>
              <w:rPr>
                <w:rFonts w:ascii="Calibri Light"/>
                <w:spacing w:val="-4"/>
                <w:sz w:val="24"/>
              </w:rPr>
              <w:t>1-17</w:t>
            </w:r>
          </w:p>
        </w:tc>
        <w:tc>
          <w:tcPr>
            <w:tcW w:w="3503" w:type="dxa"/>
            <w:gridSpan w:val="4"/>
          </w:tcPr>
          <w:p>
            <w:pPr>
              <w:pStyle w:val="12"/>
              <w:spacing w:before="1"/>
              <w:ind w:left="15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pacing w:val="-2"/>
                <w:sz w:val="24"/>
                <w:u w:val="single"/>
              </w:rPr>
              <w:t>SECTION</w:t>
            </w:r>
            <w:r>
              <w:rPr>
                <w:rFonts w:ascii="Calibri Light"/>
                <w:spacing w:val="-5"/>
                <w:sz w:val="24"/>
                <w:u w:val="single"/>
              </w:rPr>
              <w:t xml:space="preserve"> </w:t>
            </w:r>
            <w:r>
              <w:rPr>
                <w:rFonts w:ascii="Calibri Light"/>
                <w:spacing w:val="-10"/>
                <w:sz w:val="24"/>
                <w:u w:val="single"/>
              </w:rPr>
              <w:t>B</w:t>
            </w:r>
          </w:p>
        </w:tc>
        <w:tc>
          <w:tcPr>
            <w:tcW w:w="3785" w:type="dxa"/>
            <w:gridSpan w:val="4"/>
          </w:tcPr>
          <w:p>
            <w:pPr>
              <w:pStyle w:val="12"/>
              <w:spacing w:before="1"/>
              <w:ind w:left="10"/>
              <w:jc w:val="center"/>
              <w:rPr>
                <w:rFonts w:ascii="Calibri Light"/>
                <w:sz w:val="24"/>
              </w:rPr>
            </w:pPr>
            <w:r>
              <w:rPr>
                <w:rFonts w:ascii="Calibri Light"/>
                <w:spacing w:val="-2"/>
                <w:sz w:val="24"/>
                <w:u w:val="single"/>
              </w:rPr>
              <w:t>SECTION</w:t>
            </w:r>
            <w:r>
              <w:rPr>
                <w:rFonts w:ascii="Calibri Light"/>
                <w:spacing w:val="-5"/>
                <w:sz w:val="24"/>
                <w:u w:val="single"/>
              </w:rPr>
              <w:t xml:space="preserve"> </w:t>
            </w:r>
            <w:r>
              <w:rPr>
                <w:rFonts w:ascii="Calibri Light"/>
                <w:spacing w:val="-10"/>
                <w:sz w:val="24"/>
                <w:u w:val="single"/>
              </w:rPr>
              <w:t>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161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88" w:type="dxa"/>
          </w:tcPr>
          <w:p>
            <w:pPr>
              <w:pStyle w:val="12"/>
              <w:spacing w:line="292" w:lineRule="exact"/>
              <w:ind w:left="108"/>
              <w:rPr>
                <w:rFonts w:ascii="Calibri Light"/>
                <w:sz w:val="24"/>
              </w:rPr>
            </w:pPr>
            <w:r>
              <w:rPr>
                <w:rFonts w:ascii="Calibri Light"/>
                <w:spacing w:val="-5"/>
                <w:sz w:val="24"/>
              </w:rPr>
              <w:t>18</w:t>
            </w:r>
          </w:p>
        </w:tc>
        <w:tc>
          <w:tcPr>
            <w:tcW w:w="905" w:type="dxa"/>
          </w:tcPr>
          <w:p>
            <w:pPr>
              <w:pStyle w:val="12"/>
              <w:spacing w:line="292" w:lineRule="exact"/>
              <w:ind w:left="107"/>
              <w:rPr>
                <w:rFonts w:ascii="Calibri Light"/>
                <w:sz w:val="24"/>
              </w:rPr>
            </w:pPr>
            <w:r>
              <w:rPr>
                <w:rFonts w:ascii="Calibri Light"/>
                <w:spacing w:val="-5"/>
                <w:sz w:val="24"/>
              </w:rPr>
              <w:t>19</w:t>
            </w:r>
          </w:p>
        </w:tc>
        <w:tc>
          <w:tcPr>
            <w:tcW w:w="905" w:type="dxa"/>
          </w:tcPr>
          <w:p>
            <w:pPr>
              <w:pStyle w:val="12"/>
              <w:spacing w:line="292" w:lineRule="exact"/>
              <w:ind w:left="107"/>
              <w:rPr>
                <w:rFonts w:ascii="Calibri Light"/>
                <w:sz w:val="24"/>
              </w:rPr>
            </w:pPr>
            <w:r>
              <w:rPr>
                <w:rFonts w:ascii="Calibri Light"/>
                <w:spacing w:val="-5"/>
                <w:sz w:val="24"/>
              </w:rPr>
              <w:t>20</w:t>
            </w:r>
          </w:p>
        </w:tc>
        <w:tc>
          <w:tcPr>
            <w:tcW w:w="905" w:type="dxa"/>
          </w:tcPr>
          <w:p>
            <w:pPr>
              <w:pStyle w:val="12"/>
              <w:spacing w:line="292" w:lineRule="exact"/>
              <w:ind w:left="107"/>
              <w:rPr>
                <w:rFonts w:ascii="Calibri Light"/>
                <w:sz w:val="24"/>
              </w:rPr>
            </w:pPr>
            <w:r>
              <w:rPr>
                <w:rFonts w:ascii="Calibri Light"/>
                <w:spacing w:val="-5"/>
                <w:sz w:val="24"/>
              </w:rPr>
              <w:t>21</w:t>
            </w:r>
          </w:p>
        </w:tc>
        <w:tc>
          <w:tcPr>
            <w:tcW w:w="905" w:type="dxa"/>
          </w:tcPr>
          <w:p>
            <w:pPr>
              <w:pStyle w:val="12"/>
              <w:spacing w:line="292" w:lineRule="exact"/>
              <w:ind w:left="107"/>
              <w:rPr>
                <w:rFonts w:ascii="Calibri Light"/>
                <w:sz w:val="24"/>
              </w:rPr>
            </w:pPr>
            <w:r>
              <w:rPr>
                <w:rFonts w:ascii="Calibri Light"/>
                <w:spacing w:val="-5"/>
                <w:sz w:val="24"/>
              </w:rPr>
              <w:t>22</w:t>
            </w:r>
          </w:p>
        </w:tc>
        <w:tc>
          <w:tcPr>
            <w:tcW w:w="906" w:type="dxa"/>
          </w:tcPr>
          <w:p>
            <w:pPr>
              <w:pStyle w:val="12"/>
              <w:spacing w:line="292" w:lineRule="exact"/>
              <w:ind w:left="107"/>
              <w:rPr>
                <w:rFonts w:ascii="Calibri Light"/>
                <w:sz w:val="24"/>
              </w:rPr>
            </w:pPr>
            <w:r>
              <w:rPr>
                <w:rFonts w:ascii="Calibri Light"/>
                <w:spacing w:val="-5"/>
                <w:sz w:val="24"/>
              </w:rPr>
              <w:t>23</w:t>
            </w:r>
          </w:p>
        </w:tc>
        <w:tc>
          <w:tcPr>
            <w:tcW w:w="1052" w:type="dxa"/>
          </w:tcPr>
          <w:p>
            <w:pPr>
              <w:pStyle w:val="12"/>
              <w:spacing w:line="292" w:lineRule="exact"/>
              <w:ind w:left="104"/>
              <w:rPr>
                <w:rFonts w:ascii="Calibri Light"/>
                <w:sz w:val="24"/>
              </w:rPr>
            </w:pPr>
            <w:r>
              <w:rPr>
                <w:rFonts w:ascii="Calibri Light"/>
                <w:spacing w:val="-5"/>
                <w:sz w:val="24"/>
              </w:rPr>
              <w:t>24</w:t>
            </w:r>
          </w:p>
        </w:tc>
        <w:tc>
          <w:tcPr>
            <w:tcW w:w="922" w:type="dxa"/>
          </w:tcPr>
          <w:p>
            <w:pPr>
              <w:pStyle w:val="12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2" w:hRule="atLeast"/>
        </w:trPr>
        <w:tc>
          <w:tcPr>
            <w:tcW w:w="1615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788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905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905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905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905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906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1052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922" w:type="dxa"/>
          </w:tcPr>
          <w:p>
            <w:pPr>
              <w:pStyle w:val="12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footerReference r:id="rId11" w:type="default"/>
          <w:pgSz w:w="12240" w:h="15840"/>
          <w:pgMar w:top="920" w:right="640" w:bottom="1800" w:left="620" w:header="0" w:footer="1620" w:gutter="0"/>
          <w:pgNumType w:fmt="decimal"/>
          <w:cols w:space="720" w:num="1"/>
        </w:sectPr>
      </w:pPr>
    </w:p>
    <w:p>
      <w:pPr>
        <w:spacing w:before="65"/>
        <w:ind w:left="8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SECTION A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(25 </w:t>
      </w:r>
      <w:r>
        <w:rPr>
          <w:b/>
          <w:spacing w:val="-2"/>
          <w:sz w:val="24"/>
          <w:u w:val="single"/>
        </w:rPr>
        <w:t>MARKS)</w:t>
      </w:r>
    </w:p>
    <w:p>
      <w:pPr>
        <w:pStyle w:val="6"/>
        <w:spacing w:before="157"/>
        <w:ind w:left="820"/>
      </w:pPr>
      <w:r>
        <w:rPr>
          <w:u w:val="single"/>
        </w:rPr>
        <w:t>ANSWER</w:t>
      </w:r>
      <w:r>
        <w:rPr>
          <w:spacing w:val="-2"/>
          <w:u w:val="single"/>
        </w:rPr>
        <w:t xml:space="preserve"> </w:t>
      </w:r>
      <w:r>
        <w:rPr>
          <w:u w:val="single"/>
        </w:rPr>
        <w:t>ALL</w:t>
      </w:r>
      <w:r>
        <w:rPr>
          <w:spacing w:val="-4"/>
          <w:u w:val="single"/>
        </w:rPr>
        <w:t xml:space="preserve"> </w:t>
      </w:r>
      <w:r>
        <w:rPr>
          <w:u w:val="single"/>
        </w:rPr>
        <w:t>QUESTIONS</w:t>
      </w:r>
      <w:r>
        <w:rPr>
          <w:spacing w:val="-2"/>
          <w:u w:val="single"/>
        </w:rPr>
        <w:t xml:space="preserve"> </w:t>
      </w:r>
      <w:r>
        <w:rPr>
          <w:u w:val="single"/>
        </w:rPr>
        <w:t>FROM</w:t>
      </w:r>
      <w:r>
        <w:rPr>
          <w:spacing w:val="-1"/>
          <w:u w:val="single"/>
        </w:rPr>
        <w:t xml:space="preserve"> </w:t>
      </w:r>
      <w:r>
        <w:rPr>
          <w:u w:val="single"/>
        </w:rPr>
        <w:t>THIS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SECTION</w:t>
      </w:r>
    </w:p>
    <w:p>
      <w:pPr>
        <w:pStyle w:val="11"/>
        <w:numPr>
          <w:ilvl w:val="0"/>
          <w:numId w:val="10"/>
        </w:numPr>
        <w:tabs>
          <w:tab w:val="left" w:pos="1060"/>
        </w:tabs>
        <w:spacing w:before="158" w:after="0" w:line="240" w:lineRule="auto"/>
        <w:ind w:left="1060" w:right="0" w:hanging="240"/>
        <w:jc w:val="left"/>
        <w:rPr>
          <w:b/>
          <w:i/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ways through</w:t>
      </w:r>
      <w:r>
        <w:rPr>
          <w:spacing w:val="-1"/>
          <w:sz w:val="24"/>
        </w:rPr>
        <w:t xml:space="preserve"> </w:t>
      </w:r>
      <w:r>
        <w:rPr>
          <w:sz w:val="24"/>
        </w:rPr>
        <w:t>which archeologists</w:t>
      </w:r>
      <w:r>
        <w:rPr>
          <w:spacing w:val="-1"/>
          <w:sz w:val="24"/>
        </w:rPr>
        <w:t xml:space="preserve"> </w:t>
      </w:r>
      <w:r>
        <w:rPr>
          <w:sz w:val="24"/>
        </w:rPr>
        <w:t>obtain 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History of</w:t>
      </w:r>
      <w:r>
        <w:rPr>
          <w:spacing w:val="-1"/>
          <w:sz w:val="24"/>
        </w:rPr>
        <w:t xml:space="preserve"> </w:t>
      </w:r>
      <w:r>
        <w:rPr>
          <w:sz w:val="24"/>
        </w:rPr>
        <w:t>Kenya</w:t>
      </w:r>
      <w:r>
        <w:rPr>
          <w:b/>
          <w:i/>
          <w:sz w:val="24"/>
        </w:rPr>
        <w:t>.</w:t>
      </w:r>
      <w:r>
        <w:rPr>
          <w:b/>
          <w:i/>
          <w:spacing w:val="29"/>
          <w:sz w:val="24"/>
        </w:rPr>
        <w:t xml:space="preserve">  </w:t>
      </w:r>
      <w:r>
        <w:rPr>
          <w:b/>
          <w:i/>
          <w:spacing w:val="-2"/>
          <w:sz w:val="24"/>
        </w:rPr>
        <w:t>(2mks)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0"/>
        </w:numPr>
        <w:tabs>
          <w:tab w:val="left" w:pos="1060"/>
          <w:tab w:val="left" w:pos="9826"/>
        </w:tabs>
        <w:spacing w:before="0" w:after="0" w:line="240" w:lineRule="auto"/>
        <w:ind w:left="820" w:right="562" w:firstLine="0"/>
        <w:jc w:val="left"/>
        <w:rPr>
          <w:b/>
          <w:i/>
          <w:sz w:val="24"/>
        </w:rPr>
      </w:pPr>
      <w:r>
        <w:rPr>
          <w:sz w:val="24"/>
        </w:rPr>
        <w:t>State one similarity</w:t>
      </w:r>
      <w:r>
        <w:rPr>
          <w:spacing w:val="-4"/>
          <w:sz w:val="24"/>
        </w:rPr>
        <w:t xml:space="preserve"> </w:t>
      </w:r>
      <w:r>
        <w:rPr>
          <w:sz w:val="24"/>
        </w:rPr>
        <w:t>in the political organization of the Ameru and Abaluyha of Kenya during the 19</w:t>
      </w:r>
      <w:r>
        <w:rPr>
          <w:sz w:val="24"/>
          <w:vertAlign w:val="superscript"/>
        </w:rPr>
        <w:t>th</w:t>
      </w:r>
      <w:r>
        <w:rPr>
          <w:sz w:val="24"/>
          <w:vertAlign w:val="baseline"/>
        </w:rPr>
        <w:t xml:space="preserve"> century.</w:t>
      </w:r>
      <w:r>
        <w:rPr>
          <w:sz w:val="24"/>
          <w:vertAlign w:val="baseline"/>
        </w:rPr>
        <w:tab/>
      </w:r>
      <w:r>
        <w:rPr>
          <w:b/>
          <w:i/>
          <w:spacing w:val="-2"/>
          <w:sz w:val="24"/>
          <w:vertAlign w:val="baseline"/>
        </w:rPr>
        <w:t>(1mk)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0"/>
        </w:numPr>
        <w:tabs>
          <w:tab w:val="left" w:pos="1060"/>
        </w:tabs>
        <w:spacing w:before="0" w:after="0" w:line="240" w:lineRule="auto"/>
        <w:ind w:left="1060" w:right="0" w:hanging="240"/>
        <w:jc w:val="left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two important landmarks that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built by</w:t>
      </w:r>
      <w:r>
        <w:rPr>
          <w:spacing w:val="-5"/>
          <w:sz w:val="24"/>
        </w:rPr>
        <w:t xml:space="preserve"> </w:t>
      </w:r>
      <w:r>
        <w:rPr>
          <w:sz w:val="24"/>
        </w:rPr>
        <w:t>the Portuguese</w:t>
      </w:r>
      <w:r>
        <w:rPr>
          <w:spacing w:val="-2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coast of </w:t>
      </w:r>
      <w:r>
        <w:rPr>
          <w:spacing w:val="-4"/>
          <w:sz w:val="24"/>
        </w:rPr>
        <w:t>East</w:t>
      </w:r>
    </w:p>
    <w:p>
      <w:pPr>
        <w:tabs>
          <w:tab w:val="left" w:pos="9713"/>
        </w:tabs>
        <w:spacing w:before="0"/>
        <w:ind w:left="1060" w:right="0" w:firstLine="0"/>
        <w:jc w:val="left"/>
        <w:rPr>
          <w:b/>
          <w:i/>
          <w:sz w:val="24"/>
        </w:rPr>
      </w:pPr>
      <w:r>
        <w:rPr>
          <w:spacing w:val="-2"/>
          <w:sz w:val="24"/>
        </w:rPr>
        <w:t>Africa</w:t>
      </w:r>
      <w:r>
        <w:rPr>
          <w:b/>
          <w:i/>
          <w:spacing w:val="-2"/>
          <w:sz w:val="24"/>
        </w:rPr>
        <w:t>.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0"/>
        </w:numPr>
        <w:tabs>
          <w:tab w:val="left" w:pos="1060"/>
          <w:tab w:val="left" w:pos="9759"/>
        </w:tabs>
        <w:spacing w:before="0" w:after="0" w:line="240" w:lineRule="auto"/>
        <w:ind w:left="1060" w:right="0" w:hanging="240"/>
        <w:jc w:val="left"/>
        <w:rPr>
          <w:b/>
          <w:i/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reasons why</w:t>
      </w:r>
      <w:r>
        <w:rPr>
          <w:spacing w:val="-3"/>
          <w:sz w:val="24"/>
        </w:rPr>
        <w:t xml:space="preserve"> </w:t>
      </w:r>
      <w:r>
        <w:rPr>
          <w:sz w:val="24"/>
        </w:rPr>
        <w:t>the government may</w:t>
      </w:r>
      <w:r>
        <w:rPr>
          <w:spacing w:val="-5"/>
          <w:sz w:val="24"/>
        </w:rPr>
        <w:t xml:space="preserve"> </w:t>
      </w:r>
      <w:r>
        <w:rPr>
          <w:sz w:val="24"/>
        </w:rPr>
        <w:t>limit a</w:t>
      </w:r>
      <w:r>
        <w:rPr>
          <w:spacing w:val="2"/>
          <w:sz w:val="24"/>
        </w:rPr>
        <w:t xml:space="preserve"> </w:t>
      </w:r>
      <w:r>
        <w:rPr>
          <w:sz w:val="24"/>
        </w:rPr>
        <w:t>person’s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freedom of </w:t>
      </w:r>
      <w:r>
        <w:rPr>
          <w:spacing w:val="-2"/>
          <w:sz w:val="24"/>
        </w:rPr>
        <w:t>speech.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0"/>
        </w:numPr>
        <w:tabs>
          <w:tab w:val="left" w:pos="1062"/>
        </w:tabs>
        <w:spacing w:before="161" w:after="0" w:line="240" w:lineRule="auto"/>
        <w:ind w:left="820" w:right="1825" w:firstLine="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constitutional</w:t>
      </w:r>
      <w:r>
        <w:rPr>
          <w:spacing w:val="-3"/>
          <w:sz w:val="24"/>
        </w:rPr>
        <w:t xml:space="preserve"> </w:t>
      </w:r>
      <w:r>
        <w:rPr>
          <w:sz w:val="24"/>
        </w:rPr>
        <w:t>amendment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made</w:t>
      </w:r>
      <w:r>
        <w:rPr>
          <w:spacing w:val="-4"/>
          <w:sz w:val="24"/>
        </w:rPr>
        <w:t xml:space="preserve"> </w:t>
      </w:r>
      <w:r>
        <w:rPr>
          <w:sz w:val="24"/>
        </w:rPr>
        <w:t>Kenya return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multi-party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state. </w:t>
      </w:r>
      <w:r>
        <w:rPr>
          <w:spacing w:val="-2"/>
          <w:sz w:val="24"/>
        </w:rPr>
        <w:t>(1mk)</w:t>
      </w:r>
    </w:p>
    <w:p>
      <w:pPr>
        <w:pStyle w:val="11"/>
        <w:numPr>
          <w:ilvl w:val="0"/>
          <w:numId w:val="10"/>
        </w:numPr>
        <w:tabs>
          <w:tab w:val="left" w:pos="1060"/>
          <w:tab w:val="left" w:pos="9862"/>
        </w:tabs>
        <w:spacing w:before="159" w:after="0" w:line="240" w:lineRule="auto"/>
        <w:ind w:left="1060" w:right="0" w:hanging="240"/>
        <w:jc w:val="left"/>
        <w:rPr>
          <w:b/>
          <w:i/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Kenyan</w:t>
      </w:r>
      <w:r>
        <w:rPr>
          <w:spacing w:val="-1"/>
          <w:sz w:val="24"/>
        </w:rPr>
        <w:t xml:space="preserve"> </w:t>
      </w:r>
      <w:r>
        <w:rPr>
          <w:sz w:val="24"/>
        </w:rPr>
        <w:t>Bill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Rights.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0"/>
        </w:numPr>
        <w:tabs>
          <w:tab w:val="left" w:pos="1060"/>
        </w:tabs>
        <w:spacing w:before="161" w:after="0" w:line="240" w:lineRule="auto"/>
        <w:ind w:left="1060" w:right="0" w:hanging="240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reasons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the British</w:t>
      </w:r>
      <w:r>
        <w:rPr>
          <w:spacing w:val="-1"/>
          <w:sz w:val="24"/>
        </w:rPr>
        <w:t xml:space="preserve"> </w:t>
      </w:r>
      <w:r>
        <w:rPr>
          <w:sz w:val="24"/>
        </w:rPr>
        <w:t>used the Imperial British East</w:t>
      </w:r>
      <w:r>
        <w:rPr>
          <w:spacing w:val="-1"/>
          <w:sz w:val="24"/>
        </w:rPr>
        <w:t xml:space="preserve"> </w:t>
      </w:r>
      <w:r>
        <w:rPr>
          <w:sz w:val="24"/>
        </w:rPr>
        <w:t>Africa</w:t>
      </w:r>
      <w:r>
        <w:rPr>
          <w:spacing w:val="-1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(IBEACo)</w:t>
      </w:r>
    </w:p>
    <w:p>
      <w:pPr>
        <w:pStyle w:val="6"/>
        <w:tabs>
          <w:tab w:val="left" w:pos="9728"/>
        </w:tabs>
        <w:ind w:left="1060"/>
        <w:rPr>
          <w:b/>
          <w:i/>
        </w:rPr>
      </w:pPr>
      <w:r>
        <w:t>to</w:t>
      </w:r>
      <w:r>
        <w:rPr>
          <w:spacing w:val="-1"/>
        </w:rPr>
        <w:t xml:space="preserve"> </w:t>
      </w:r>
      <w:r>
        <w:t>administer</w:t>
      </w:r>
      <w:r>
        <w:rPr>
          <w:spacing w:val="-1"/>
        </w:rPr>
        <w:t xml:space="preserve"> </w:t>
      </w:r>
      <w:r>
        <w:t xml:space="preserve">its possession in </w:t>
      </w:r>
      <w:r>
        <w:rPr>
          <w:spacing w:val="-2"/>
        </w:rPr>
        <w:t>Kenya</w:t>
      </w:r>
      <w:r>
        <w:rPr>
          <w:b/>
          <w:i/>
          <w:spacing w:val="-2"/>
        </w:rPr>
        <w:t>.</w:t>
      </w:r>
      <w:r>
        <w:rPr>
          <w:b/>
          <w:i/>
        </w:rPr>
        <w:tab/>
      </w:r>
      <w:r>
        <w:rPr>
          <w:b/>
          <w:i/>
          <w:spacing w:val="-2"/>
        </w:rPr>
        <w:t>(2mks)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0"/>
        </w:numPr>
        <w:tabs>
          <w:tab w:val="left" w:pos="1060"/>
          <w:tab w:val="left" w:pos="9848"/>
        </w:tabs>
        <w:spacing w:before="0" w:after="0" w:line="240" w:lineRule="auto"/>
        <w:ind w:left="1060" w:right="0" w:hanging="240"/>
        <w:jc w:val="left"/>
        <w:rPr>
          <w:b/>
          <w:i/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  <w:r>
        <w:rPr>
          <w:spacing w:val="-5"/>
          <w:sz w:val="24"/>
        </w:rPr>
        <w:t xml:space="preserve"> </w:t>
      </w:r>
      <w:r>
        <w:rPr>
          <w:sz w:val="24"/>
        </w:rPr>
        <w:t>that made</w:t>
      </w:r>
      <w:r>
        <w:rPr>
          <w:spacing w:val="-1"/>
          <w:sz w:val="24"/>
        </w:rPr>
        <w:t xml:space="preserve"> </w:t>
      </w:r>
      <w:r>
        <w:rPr>
          <w:sz w:val="24"/>
        </w:rPr>
        <w:t>laws in Kenya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during the colonial </w:t>
      </w:r>
      <w:r>
        <w:rPr>
          <w:spacing w:val="-2"/>
          <w:sz w:val="24"/>
        </w:rPr>
        <w:t>period.</w:t>
      </w:r>
      <w:r>
        <w:rPr>
          <w:sz w:val="24"/>
        </w:rPr>
        <w:tab/>
      </w:r>
      <w:r>
        <w:rPr>
          <w:spacing w:val="-2"/>
          <w:sz w:val="24"/>
        </w:rPr>
        <w:t>(</w:t>
      </w:r>
      <w:r>
        <w:rPr>
          <w:b/>
          <w:i/>
          <w:spacing w:val="-2"/>
          <w:sz w:val="24"/>
        </w:rPr>
        <w:t>1mk)</w:t>
      </w:r>
    </w:p>
    <w:p>
      <w:pPr>
        <w:pStyle w:val="11"/>
        <w:numPr>
          <w:ilvl w:val="0"/>
          <w:numId w:val="10"/>
        </w:numPr>
        <w:tabs>
          <w:tab w:val="left" w:pos="1060"/>
          <w:tab w:val="left" w:pos="9857"/>
        </w:tabs>
        <w:spacing w:before="161" w:after="0" w:line="240" w:lineRule="auto"/>
        <w:ind w:left="1060" w:right="0" w:hanging="240"/>
        <w:jc w:val="left"/>
        <w:rPr>
          <w:b/>
          <w:i/>
          <w:sz w:val="24"/>
        </w:rPr>
      </w:pP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reason</w:t>
      </w:r>
      <w:r>
        <w:rPr>
          <w:spacing w:val="1"/>
          <w:sz w:val="24"/>
        </w:rPr>
        <w:t xml:space="preserve"> </w:t>
      </w: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the colonial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African</w:t>
      </w:r>
      <w:r>
        <w:rPr>
          <w:spacing w:val="-1"/>
          <w:sz w:val="24"/>
        </w:rPr>
        <w:t xml:space="preserve"> </w:t>
      </w:r>
      <w:r>
        <w:rPr>
          <w:sz w:val="24"/>
        </w:rPr>
        <w:t>Reserves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</w:t>
      </w:r>
      <w:r>
        <w:rPr>
          <w:b/>
          <w:i/>
          <w:spacing w:val="-2"/>
          <w:sz w:val="24"/>
        </w:rPr>
        <w:t>.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0"/>
        </w:numPr>
        <w:tabs>
          <w:tab w:val="left" w:pos="1180"/>
          <w:tab w:val="left" w:pos="9769"/>
        </w:tabs>
        <w:spacing w:before="158" w:after="0" w:line="240" w:lineRule="auto"/>
        <w:ind w:left="1180" w:right="526" w:hanging="360"/>
        <w:jc w:val="left"/>
        <w:rPr>
          <w:b/>
          <w:i/>
          <w:sz w:val="24"/>
        </w:rPr>
      </w:pPr>
      <w:r>
        <w:rPr>
          <w:sz w:val="24"/>
        </w:rPr>
        <w:t>State two grievances raised by the Asians in Kenya that were addressed by the Devonshire</w:t>
      </w:r>
      <w:r>
        <w:rPr>
          <w:spacing w:val="40"/>
          <w:sz w:val="24"/>
        </w:rPr>
        <w:t xml:space="preserve"> </w:t>
      </w:r>
      <w:r>
        <w:rPr>
          <w:sz w:val="24"/>
        </w:rPr>
        <w:t>white paper of 1923.</w:t>
      </w:r>
      <w:r>
        <w:rPr>
          <w:sz w:val="24"/>
        </w:rPr>
        <w:tab/>
      </w:r>
      <w:r>
        <w:rPr>
          <w:spacing w:val="-2"/>
          <w:sz w:val="24"/>
        </w:rPr>
        <w:t>(</w:t>
      </w:r>
      <w:r>
        <w:rPr>
          <w:b/>
          <w:i/>
          <w:spacing w:val="-2"/>
          <w:sz w:val="24"/>
        </w:rPr>
        <w:t>2mks)</w:t>
      </w:r>
    </w:p>
    <w:p>
      <w:pPr>
        <w:pStyle w:val="6"/>
        <w:spacing w:before="1"/>
        <w:rPr>
          <w:b/>
          <w:i/>
        </w:rPr>
      </w:pPr>
    </w:p>
    <w:p>
      <w:pPr>
        <w:pStyle w:val="11"/>
        <w:numPr>
          <w:ilvl w:val="0"/>
          <w:numId w:val="10"/>
        </w:numPr>
        <w:tabs>
          <w:tab w:val="left" w:pos="1180"/>
        </w:tabs>
        <w:spacing w:before="0" w:after="0" w:line="240" w:lineRule="auto"/>
        <w:ind w:left="1180" w:right="0" w:hanging="360"/>
        <w:jc w:val="left"/>
        <w:rPr>
          <w:sz w:val="24"/>
        </w:rPr>
      </w:pP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 political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1"/>
          <w:sz w:val="24"/>
        </w:rPr>
        <w:t xml:space="preserve"> </w:t>
      </w:r>
      <w:r>
        <w:rPr>
          <w:sz w:val="24"/>
        </w:rPr>
        <w:t>of Christian</w:t>
      </w:r>
      <w:r>
        <w:rPr>
          <w:spacing w:val="-1"/>
          <w:sz w:val="24"/>
        </w:rPr>
        <w:t xml:space="preserve"> </w:t>
      </w:r>
      <w:r>
        <w:rPr>
          <w:sz w:val="24"/>
        </w:rPr>
        <w:t>missionaries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Kenya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struggle</w:t>
      </w:r>
    </w:p>
    <w:p>
      <w:pPr>
        <w:tabs>
          <w:tab w:val="left" w:pos="9807"/>
        </w:tabs>
        <w:spacing w:before="0"/>
        <w:ind w:left="1240" w:right="0" w:firstLine="0"/>
        <w:jc w:val="left"/>
        <w:rPr>
          <w:b/>
          <w:i/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1939</w:t>
      </w:r>
      <w:r>
        <w:rPr>
          <w:b/>
          <w:i/>
          <w:spacing w:val="-2"/>
          <w:sz w:val="24"/>
        </w:rPr>
        <w:t>.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pStyle w:val="6"/>
        <w:rPr>
          <w:b/>
          <w:i/>
        </w:rPr>
      </w:pPr>
    </w:p>
    <w:p>
      <w:pPr>
        <w:pStyle w:val="11"/>
        <w:numPr>
          <w:ilvl w:val="0"/>
          <w:numId w:val="10"/>
        </w:numPr>
        <w:tabs>
          <w:tab w:val="left" w:pos="1180"/>
        </w:tabs>
        <w:spacing w:before="0" w:after="0" w:line="240" w:lineRule="auto"/>
        <w:ind w:left="820" w:right="926" w:firstLine="0"/>
        <w:jc w:val="left"/>
        <w:rPr>
          <w:sz w:val="24"/>
        </w:rPr>
      </w:pP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challenges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4"/>
          <w:sz w:val="24"/>
        </w:rPr>
        <w:t xml:space="preserve"> </w:t>
      </w:r>
      <w:r>
        <w:rPr>
          <w:sz w:val="24"/>
        </w:rPr>
        <w:t>schools</w:t>
      </w:r>
      <w:r>
        <w:rPr>
          <w:spacing w:val="-4"/>
          <w:sz w:val="24"/>
        </w:rPr>
        <w:t xml:space="preserve"> </w:t>
      </w:r>
      <w:r>
        <w:rPr>
          <w:sz w:val="24"/>
        </w:rPr>
        <w:t>faced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Kenya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colonial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period. </w:t>
      </w:r>
      <w:r>
        <w:rPr>
          <w:spacing w:val="-2"/>
          <w:sz w:val="24"/>
        </w:rPr>
        <w:t>(2mks)</w:t>
      </w:r>
    </w:p>
    <w:p>
      <w:pPr>
        <w:pStyle w:val="6"/>
      </w:pPr>
    </w:p>
    <w:p>
      <w:pPr>
        <w:pStyle w:val="11"/>
        <w:numPr>
          <w:ilvl w:val="0"/>
          <w:numId w:val="10"/>
        </w:numPr>
        <w:tabs>
          <w:tab w:val="left" w:pos="1180"/>
          <w:tab w:val="left" w:pos="9853"/>
        </w:tabs>
        <w:spacing w:before="0" w:after="0" w:line="240" w:lineRule="auto"/>
        <w:ind w:left="1180" w:right="0" w:hanging="360"/>
        <w:jc w:val="left"/>
        <w:rPr>
          <w:b/>
          <w:i/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was the main contribution</w:t>
      </w:r>
      <w:r>
        <w:rPr>
          <w:spacing w:val="-1"/>
          <w:sz w:val="24"/>
        </w:rPr>
        <w:t xml:space="preserve"> </w:t>
      </w:r>
      <w:r>
        <w:rPr>
          <w:sz w:val="24"/>
        </w:rPr>
        <w:t>of Joseph Thomas Mboya</w:t>
      </w:r>
      <w:r>
        <w:rPr>
          <w:spacing w:val="-2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>History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0"/>
        </w:numPr>
        <w:tabs>
          <w:tab w:val="left" w:pos="1240"/>
          <w:tab w:val="left" w:pos="9740"/>
        </w:tabs>
        <w:spacing w:before="161" w:after="0" w:line="240" w:lineRule="auto"/>
        <w:ind w:left="1240" w:right="0" w:hanging="420"/>
        <w:jc w:val="left"/>
        <w:rPr>
          <w:b/>
          <w:i/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finance</w:t>
      </w:r>
      <w:r>
        <w:rPr>
          <w:spacing w:val="-2"/>
          <w:sz w:val="24"/>
        </w:rPr>
        <w:t xml:space="preserve"> </w:t>
      </w:r>
      <w:r>
        <w:rPr>
          <w:sz w:val="24"/>
        </w:rPr>
        <w:t>committees of</w:t>
      </w:r>
      <w:r>
        <w:rPr>
          <w:spacing w:val="-2"/>
          <w:sz w:val="24"/>
        </w:rPr>
        <w:t xml:space="preserve"> </w:t>
      </w:r>
      <w:r>
        <w:rPr>
          <w:sz w:val="24"/>
        </w:rPr>
        <w:t>Kenyan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parliament</w:t>
      </w:r>
      <w:r>
        <w:rPr>
          <w:b/>
          <w:i/>
          <w:spacing w:val="-2"/>
          <w:sz w:val="24"/>
        </w:rPr>
        <w:t>.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0"/>
        </w:numPr>
        <w:tabs>
          <w:tab w:val="left" w:pos="1180"/>
          <w:tab w:val="left" w:pos="9821"/>
        </w:tabs>
        <w:spacing w:before="161" w:after="0" w:line="240" w:lineRule="auto"/>
        <w:ind w:left="1180" w:right="0" w:hanging="360"/>
        <w:jc w:val="left"/>
        <w:rPr>
          <w:b/>
          <w:i/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the military</w:t>
      </w:r>
      <w:r>
        <w:rPr>
          <w:spacing w:val="-5"/>
          <w:sz w:val="24"/>
        </w:rPr>
        <w:t xml:space="preserve"> </w:t>
      </w:r>
      <w:r>
        <w:rPr>
          <w:sz w:val="24"/>
        </w:rPr>
        <w:t>power 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the president in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spacing w:val="-2"/>
          <w:sz w:val="24"/>
        </w:rPr>
        <w:t>(</w:t>
      </w:r>
      <w:r>
        <w:rPr>
          <w:b/>
          <w:i/>
          <w:spacing w:val="-2"/>
          <w:sz w:val="24"/>
        </w:rPr>
        <w:t>1mk)</w:t>
      </w:r>
    </w:p>
    <w:p>
      <w:pPr>
        <w:pStyle w:val="11"/>
        <w:numPr>
          <w:ilvl w:val="0"/>
          <w:numId w:val="10"/>
        </w:numPr>
        <w:tabs>
          <w:tab w:val="left" w:pos="1180"/>
          <w:tab w:val="left" w:pos="9795"/>
        </w:tabs>
        <w:spacing w:before="158" w:after="0" w:line="240" w:lineRule="auto"/>
        <w:ind w:left="1180" w:right="0" w:hanging="360"/>
        <w:jc w:val="left"/>
        <w:rPr>
          <w:b/>
          <w:i/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superior</w:t>
      </w:r>
      <w:r>
        <w:rPr>
          <w:spacing w:val="-1"/>
          <w:sz w:val="24"/>
        </w:rPr>
        <w:t xml:space="preserve"> </w:t>
      </w:r>
      <w:r>
        <w:rPr>
          <w:sz w:val="24"/>
        </w:rPr>
        <w:t>courts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Kenyan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Judiciary.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(2mks</w:t>
      </w:r>
    </w:p>
    <w:p>
      <w:pPr>
        <w:pStyle w:val="11"/>
        <w:numPr>
          <w:ilvl w:val="0"/>
          <w:numId w:val="10"/>
        </w:numPr>
        <w:tabs>
          <w:tab w:val="left" w:pos="1180"/>
          <w:tab w:val="left" w:pos="9853"/>
        </w:tabs>
        <w:spacing w:before="161" w:after="0" w:line="240" w:lineRule="auto"/>
        <w:ind w:left="1180" w:right="0" w:hanging="360"/>
        <w:jc w:val="left"/>
        <w:rPr>
          <w:b/>
          <w:i/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elective</w:t>
      </w:r>
      <w:r>
        <w:rPr>
          <w:spacing w:val="-2"/>
          <w:sz w:val="24"/>
        </w:rPr>
        <w:t xml:space="preserve"> </w:t>
      </w:r>
      <w:r>
        <w:rPr>
          <w:sz w:val="24"/>
        </w:rPr>
        <w:t>seat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county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</w:t>
      </w:r>
      <w:r>
        <w:rPr>
          <w:b/>
          <w:i/>
          <w:spacing w:val="-2"/>
          <w:sz w:val="24"/>
        </w:rPr>
        <w:t>.</w:t>
      </w:r>
      <w:r>
        <w:rPr>
          <w:b/>
          <w:i/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920" w:right="640" w:bottom="1800" w:left="620" w:header="0" w:footer="1620" w:gutter="0"/>
          <w:pgNumType w:fmt="decimal"/>
          <w:cols w:space="720" w:num="1"/>
        </w:sectPr>
      </w:pPr>
    </w:p>
    <w:p>
      <w:pPr>
        <w:spacing w:before="62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SECTION: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 (45 </w:t>
      </w:r>
      <w:r>
        <w:rPr>
          <w:b/>
          <w:spacing w:val="-2"/>
          <w:sz w:val="24"/>
        </w:rPr>
        <w:t>MARKS)</w:t>
      </w:r>
    </w:p>
    <w:p>
      <w:pPr>
        <w:pStyle w:val="6"/>
        <w:spacing w:before="154"/>
        <w:ind w:left="820"/>
      </w:pPr>
      <w:r>
        <w:rPr>
          <w:u w:val="single"/>
        </w:rPr>
        <w:t>ANSWER</w:t>
      </w:r>
      <w:r>
        <w:rPr>
          <w:spacing w:val="-3"/>
          <w:u w:val="single"/>
        </w:rPr>
        <w:t xml:space="preserve"> </w:t>
      </w:r>
      <w:r>
        <w:rPr>
          <w:u w:val="single"/>
        </w:rPr>
        <w:t>ALL</w:t>
      </w:r>
      <w:r>
        <w:rPr>
          <w:spacing w:val="-5"/>
          <w:u w:val="single"/>
        </w:rPr>
        <w:t xml:space="preserve"> </w:t>
      </w:r>
      <w:r>
        <w:rPr>
          <w:u w:val="single"/>
        </w:rPr>
        <w:t>QUESTIONS IN</w:t>
      </w:r>
      <w:r>
        <w:rPr>
          <w:spacing w:val="-2"/>
          <w:u w:val="single"/>
        </w:rPr>
        <w:t xml:space="preserve"> </w:t>
      </w:r>
      <w:r>
        <w:rPr>
          <w:u w:val="single"/>
        </w:rPr>
        <w:t>THIS</w:t>
      </w:r>
      <w:r>
        <w:rPr>
          <w:spacing w:val="-2"/>
          <w:u w:val="single"/>
        </w:rPr>
        <w:t xml:space="preserve"> SECTION</w:t>
      </w:r>
    </w:p>
    <w:p>
      <w:pPr>
        <w:pStyle w:val="6"/>
        <w:tabs>
          <w:tab w:val="left" w:pos="9488"/>
        </w:tabs>
        <w:spacing w:before="161"/>
        <w:ind w:left="1300" w:right="809" w:hanging="480"/>
        <w:rPr>
          <w:b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6799580</wp:posOffset>
                </wp:positionH>
                <wp:positionV relativeFrom="paragraph">
                  <wp:posOffset>436245</wp:posOffset>
                </wp:positionV>
                <wp:extent cx="50800" cy="15240"/>
                <wp:effectExtent l="0" t="0" r="0" b="0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" h="15240">
                              <a:moveTo>
                                <a:pt x="50292" y="0"/>
                              </a:moveTo>
                              <a:lnTo>
                                <a:pt x="0" y="0"/>
                              </a:lnTo>
                              <a:lnTo>
                                <a:pt x="0" y="15240"/>
                              </a:lnTo>
                              <a:lnTo>
                                <a:pt x="50292" y="15240"/>
                              </a:lnTo>
                              <a:lnTo>
                                <a:pt x="502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o:spid="_x0000_s1026" o:spt="100" style="position:absolute;left:0pt;margin-left:535.4pt;margin-top:34.35pt;height:1.2pt;width:4pt;mso-position-horizontal-relative:page;z-index:251660288;mso-width-relative:page;mso-height-relative:page;" fillcolor="#000000" filled="t" stroked="f" coordsize="50800,15240" o:gfxdata="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RsMg9cAAAAL&#10;AQAADwAAAAAAAAABACAAAAAiAAAAZHJzL2Rvd25yZXYueG1sUEsBAhQAFAAAAAgAh07iQF0K+fsd&#10;AgAA2AQAAA4AAAAAAAAAAQAgAAAAJgEAAGRycy9lMm9Eb2MueG1sUEsFBgAAAAAGAAYAWQEAALUF&#10;AAAAAA==&#10;" path="m50292,0l0,0,0,15240,50292,15240,50292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t>18a) State three political functions of the council of elders among the Luo in Pre-Colonial</w:t>
      </w:r>
      <w:r>
        <w:rPr>
          <w:spacing w:val="40"/>
        </w:rPr>
        <w:t xml:space="preserve"> </w:t>
      </w:r>
      <w:r>
        <w:rPr>
          <w:spacing w:val="-2"/>
        </w:rPr>
        <w:t>Kenya</w:t>
      </w:r>
      <w:r>
        <w:rPr>
          <w:i/>
          <w:spacing w:val="-2"/>
        </w:rPr>
        <w:t>.</w:t>
      </w:r>
      <w:r>
        <w:rPr>
          <w:i/>
        </w:rPr>
        <w:tab/>
      </w:r>
      <w:r>
        <w:rPr>
          <w:i/>
          <w:spacing w:val="-2"/>
        </w:rPr>
        <w:t>(</w:t>
      </w:r>
      <w:r>
        <w:rPr>
          <w:b/>
          <w:i/>
          <w:spacing w:val="-2"/>
        </w:rPr>
        <w:t>3mks</w:t>
      </w:r>
      <w:r>
        <w:rPr>
          <w:b/>
          <w:spacing w:val="-2"/>
        </w:rPr>
        <w:t>)</w:t>
      </w:r>
    </w:p>
    <w:p>
      <w:pPr>
        <w:pStyle w:val="6"/>
        <w:rPr>
          <w:b/>
        </w:rPr>
      </w:pPr>
    </w:p>
    <w:p>
      <w:pPr>
        <w:pStyle w:val="6"/>
        <w:tabs>
          <w:tab w:val="left" w:pos="9275"/>
        </w:tabs>
        <w:ind w:left="820" w:firstLine="60"/>
        <w:rPr>
          <w:b/>
          <w:i/>
        </w:rPr>
      </w:pPr>
      <w:r>
        <w:t>b)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social organization 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Agikuyu during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Pre-Colonial </w:t>
      </w:r>
      <w:r>
        <w:rPr>
          <w:spacing w:val="-2"/>
        </w:rPr>
        <w:t>period.</w:t>
      </w:r>
      <w:r>
        <w:tab/>
      </w:r>
      <w:r>
        <w:rPr>
          <w:spacing w:val="-2"/>
        </w:rPr>
        <w:t>(</w:t>
      </w:r>
      <w:r>
        <w:rPr>
          <w:b/>
          <w:i/>
          <w:spacing w:val="-2"/>
        </w:rPr>
        <w:t>12mks)</w:t>
      </w:r>
    </w:p>
    <w:p>
      <w:pPr>
        <w:pStyle w:val="6"/>
        <w:rPr>
          <w:b/>
          <w:i/>
        </w:rPr>
      </w:pPr>
    </w:p>
    <w:p>
      <w:pPr>
        <w:pStyle w:val="6"/>
        <w:tabs>
          <w:tab w:val="left" w:pos="9536"/>
        </w:tabs>
        <w:ind w:left="820" w:right="759"/>
        <w:rPr>
          <w:b/>
          <w:i/>
        </w:rPr>
      </w:pPr>
      <w:r>
        <w:t>19a)</w:t>
      </w:r>
      <w:r>
        <w:rPr>
          <w:spacing w:val="40"/>
        </w:rPr>
        <w:t xml:space="preserve"> </w:t>
      </w:r>
      <w:r>
        <w:t xml:space="preserve">Give three reasons why the British used direct rule in some parts of Kenya during colonial </w:t>
      </w:r>
      <w:r>
        <w:rPr>
          <w:spacing w:val="-2"/>
        </w:rPr>
        <w:t>period</w:t>
      </w:r>
      <w:r>
        <w:tab/>
      </w:r>
      <w:r>
        <w:rPr>
          <w:spacing w:val="-2"/>
        </w:rPr>
        <w:t>(</w:t>
      </w:r>
      <w:r>
        <w:rPr>
          <w:b/>
          <w:i/>
          <w:spacing w:val="-2"/>
        </w:rPr>
        <w:t>3mks)</w:t>
      </w:r>
    </w:p>
    <w:p>
      <w:pPr>
        <w:pStyle w:val="6"/>
        <w:rPr>
          <w:b/>
          <w:i/>
        </w:rPr>
      </w:pPr>
    </w:p>
    <w:p>
      <w:pPr>
        <w:pStyle w:val="6"/>
        <w:tabs>
          <w:tab w:val="left" w:pos="9411"/>
        </w:tabs>
        <w:ind w:left="940"/>
        <w:rPr>
          <w:b/>
          <w:i/>
        </w:rPr>
      </w:pPr>
      <w:r>
        <w:t>b)</w:t>
      </w:r>
      <w:r>
        <w:rPr>
          <w:spacing w:val="-3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six negative effects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British</w:t>
      </w:r>
      <w:r>
        <w:rPr>
          <w:spacing w:val="-1"/>
        </w:rPr>
        <w:t xml:space="preserve"> </w:t>
      </w:r>
      <w:r>
        <w:t>colonial</w:t>
      </w:r>
      <w:r>
        <w:rPr>
          <w:spacing w:val="-1"/>
        </w:rPr>
        <w:t xml:space="preserve"> </w:t>
      </w:r>
      <w:r>
        <w:t>rule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Kenya</w:t>
      </w:r>
      <w:r>
        <w:tab/>
      </w:r>
      <w:r>
        <w:rPr>
          <w:b/>
          <w:i/>
          <w:spacing w:val="-2"/>
        </w:rPr>
        <w:t>(12mks)</w:t>
      </w:r>
    </w:p>
    <w:p>
      <w:pPr>
        <w:pStyle w:val="6"/>
        <w:spacing w:before="1"/>
        <w:rPr>
          <w:b/>
          <w:i/>
        </w:rPr>
      </w:pPr>
    </w:p>
    <w:p>
      <w:pPr>
        <w:pStyle w:val="6"/>
        <w:tabs>
          <w:tab w:val="left" w:pos="9082"/>
        </w:tabs>
        <w:ind w:left="820" w:right="553"/>
        <w:rPr>
          <w:b/>
          <w:i/>
        </w:rPr>
      </w:pPr>
      <w:r>
        <w:t>20a)</w:t>
      </w:r>
      <w:r>
        <w:rPr>
          <w:spacing w:val="-2"/>
        </w:rPr>
        <w:t xml:space="preserve"> </w:t>
      </w:r>
      <w:r>
        <w:t>Outline</w:t>
      </w:r>
      <w:r>
        <w:rPr>
          <w:spacing w:val="-3"/>
        </w:rPr>
        <w:t xml:space="preserve"> </w:t>
      </w:r>
      <w:r>
        <w:t>five</w:t>
      </w:r>
      <w:r>
        <w:rPr>
          <w:spacing w:val="-4"/>
        </w:rPr>
        <w:t xml:space="preserve"> </w:t>
      </w:r>
      <w:r>
        <w:t>roles</w:t>
      </w:r>
      <w:r>
        <w:rPr>
          <w:spacing w:val="-2"/>
        </w:rPr>
        <w:t xml:space="preserve"> </w:t>
      </w:r>
      <w:r>
        <w:t>played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President</w:t>
      </w:r>
      <w:r>
        <w:rPr>
          <w:spacing w:val="-2"/>
        </w:rPr>
        <w:t xml:space="preserve"> </w:t>
      </w:r>
      <w:r>
        <w:t>Daniel</w:t>
      </w:r>
      <w:r>
        <w:rPr>
          <w:spacing w:val="-1"/>
        </w:rPr>
        <w:t xml:space="preserve"> </w:t>
      </w:r>
      <w:r>
        <w:t>Arap</w:t>
      </w:r>
      <w:r>
        <w:rPr>
          <w:spacing w:val="-2"/>
        </w:rPr>
        <w:t xml:space="preserve"> </w:t>
      </w:r>
      <w:r>
        <w:t>Moi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education</w:t>
      </w:r>
      <w:r>
        <w:rPr>
          <w:spacing w:val="-2"/>
        </w:rPr>
        <w:t xml:space="preserve"> </w:t>
      </w:r>
      <w:r>
        <w:t>sector between 1979-2002</w:t>
      </w:r>
      <w:r>
        <w:tab/>
      </w:r>
      <w:r>
        <w:rPr>
          <w:spacing w:val="-2"/>
        </w:rPr>
        <w:t>(</w:t>
      </w:r>
      <w:r>
        <w:rPr>
          <w:b/>
          <w:i/>
          <w:spacing w:val="-2"/>
        </w:rPr>
        <w:t>5mks)</w:t>
      </w:r>
    </w:p>
    <w:p>
      <w:pPr>
        <w:pStyle w:val="6"/>
        <w:rPr>
          <w:b/>
          <w:i/>
        </w:rPr>
      </w:pPr>
    </w:p>
    <w:p>
      <w:pPr>
        <w:pStyle w:val="6"/>
        <w:ind w:left="940"/>
      </w:pPr>
      <w:r>
        <w:t>b)</w:t>
      </w:r>
      <w:r>
        <w:rPr>
          <w:spacing w:val="-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promoted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rise</w:t>
      </w:r>
      <w:r>
        <w:rPr>
          <w:spacing w:val="-1"/>
        </w:rPr>
        <w:t xml:space="preserve"> </w:t>
      </w:r>
      <w:r>
        <w:t>of nationalism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Kenya after</w:t>
      </w:r>
      <w:r>
        <w:rPr>
          <w:spacing w:val="-1"/>
        </w:rPr>
        <w:t xml:space="preserve"> </w:t>
      </w:r>
      <w:r>
        <w:t>1945</w:t>
      </w:r>
      <w:r>
        <w:rPr>
          <w:spacing w:val="3"/>
        </w:rPr>
        <w:t xml:space="preserve"> </w:t>
      </w:r>
      <w:r>
        <w:rPr>
          <w:spacing w:val="-2"/>
        </w:rPr>
        <w:t>(10mks)</w:t>
      </w:r>
    </w:p>
    <w:p>
      <w:pPr>
        <w:pStyle w:val="6"/>
      </w:pPr>
    </w:p>
    <w:p>
      <w:pPr>
        <w:pStyle w:val="6"/>
        <w:tabs>
          <w:tab w:val="left" w:pos="9608"/>
        </w:tabs>
        <w:ind w:left="820" w:right="545"/>
        <w:rPr>
          <w:b/>
          <w:i/>
        </w:rPr>
      </w:pPr>
      <w:r>
        <w:t>21</w:t>
      </w:r>
      <w:r>
        <w:rPr>
          <w:spacing w:val="-3"/>
        </w:rPr>
        <w:t xml:space="preserve"> </w:t>
      </w:r>
      <w:r>
        <w:t>a)</w:t>
      </w:r>
      <w:r>
        <w:rPr>
          <w:spacing w:val="-3"/>
        </w:rPr>
        <w:t xml:space="preserve"> </w:t>
      </w:r>
      <w:r>
        <w:t>Outline</w:t>
      </w:r>
      <w:r>
        <w:rPr>
          <w:spacing w:val="-3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grievances</w:t>
      </w:r>
      <w:r>
        <w:rPr>
          <w:spacing w:val="-3"/>
        </w:rPr>
        <w:t xml:space="preserve"> </w:t>
      </w:r>
      <w:r>
        <w:t>expressed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Kikuyu</w:t>
      </w:r>
      <w:r>
        <w:rPr>
          <w:spacing w:val="-3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presented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Jomo</w:t>
      </w:r>
      <w:r>
        <w:rPr>
          <w:spacing w:val="-3"/>
        </w:rPr>
        <w:t xml:space="preserve"> </w:t>
      </w:r>
      <w:r>
        <w:t>Kenyatta to the colonial secretary in 1929</w:t>
      </w:r>
      <w:r>
        <w:tab/>
      </w:r>
      <w:r>
        <w:rPr>
          <w:spacing w:val="-2"/>
        </w:rPr>
        <w:t>(</w:t>
      </w:r>
      <w:r>
        <w:rPr>
          <w:b/>
          <w:i/>
          <w:spacing w:val="-2"/>
        </w:rPr>
        <w:t>5mks)</w:t>
      </w:r>
    </w:p>
    <w:p>
      <w:pPr>
        <w:pStyle w:val="6"/>
        <w:rPr>
          <w:b/>
          <w:i/>
        </w:rPr>
      </w:pPr>
    </w:p>
    <w:p>
      <w:pPr>
        <w:pStyle w:val="6"/>
        <w:tabs>
          <w:tab w:val="left" w:pos="9643"/>
        </w:tabs>
        <w:ind w:left="820" w:right="529" w:firstLine="240"/>
        <w:rPr>
          <w:b/>
          <w:i/>
        </w:rPr>
      </w:pPr>
      <w:r>
        <w:t>b) Describe five political roles played by African Elected Members Organization during the struggle for independence in Kenya</w:t>
      </w:r>
      <w:r>
        <w:tab/>
      </w:r>
      <w:r>
        <w:rPr>
          <w:spacing w:val="-2"/>
        </w:rPr>
        <w:t>(</w:t>
      </w:r>
      <w:r>
        <w:rPr>
          <w:b/>
          <w:i/>
          <w:spacing w:val="-2"/>
        </w:rPr>
        <w:t>10mks)</w:t>
      </w:r>
    </w:p>
    <w:p>
      <w:pPr>
        <w:pStyle w:val="6"/>
        <w:rPr>
          <w:b/>
          <w:i/>
        </w:rPr>
      </w:pPr>
    </w:p>
    <w:p>
      <w:pPr>
        <w:pStyle w:val="6"/>
        <w:spacing w:before="5"/>
        <w:rPr>
          <w:b/>
          <w:i/>
        </w:rPr>
      </w:pP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SECTION: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(30 </w:t>
      </w:r>
      <w:r>
        <w:rPr>
          <w:b/>
          <w:spacing w:val="-2"/>
          <w:sz w:val="24"/>
        </w:rPr>
        <w:t>MARKS)</w:t>
      </w:r>
    </w:p>
    <w:p>
      <w:pPr>
        <w:pStyle w:val="6"/>
        <w:spacing w:before="154"/>
        <w:ind w:left="820"/>
      </w:pPr>
      <w:r>
        <w:rPr>
          <w:u w:val="single"/>
        </w:rPr>
        <w:t>ANSWER</w:t>
      </w:r>
      <w:r>
        <w:rPr>
          <w:spacing w:val="-3"/>
          <w:u w:val="single"/>
        </w:rPr>
        <w:t xml:space="preserve"> </w:t>
      </w:r>
      <w:r>
        <w:rPr>
          <w:u w:val="single"/>
        </w:rPr>
        <w:t>TWO</w:t>
      </w:r>
      <w:r>
        <w:rPr>
          <w:spacing w:val="-2"/>
          <w:u w:val="single"/>
        </w:rPr>
        <w:t xml:space="preserve"> </w:t>
      </w:r>
      <w:r>
        <w:rPr>
          <w:u w:val="single"/>
        </w:rPr>
        <w:t>QUESTIONS</w:t>
      </w:r>
      <w:r>
        <w:rPr>
          <w:spacing w:val="-2"/>
          <w:u w:val="single"/>
        </w:rPr>
        <w:t xml:space="preserve"> </w:t>
      </w:r>
      <w:r>
        <w:rPr>
          <w:u w:val="single"/>
        </w:rPr>
        <w:t>FROM</w:t>
      </w:r>
      <w:r>
        <w:rPr>
          <w:spacing w:val="-2"/>
          <w:u w:val="single"/>
        </w:rPr>
        <w:t xml:space="preserve"> </w:t>
      </w:r>
      <w:r>
        <w:rPr>
          <w:u w:val="single"/>
        </w:rPr>
        <w:t>THIS</w:t>
      </w:r>
      <w:r>
        <w:rPr>
          <w:spacing w:val="-2"/>
          <w:u w:val="single"/>
        </w:rPr>
        <w:t xml:space="preserve"> SECTION</w:t>
      </w:r>
    </w:p>
    <w:p>
      <w:pPr>
        <w:pStyle w:val="6"/>
      </w:pPr>
    </w:p>
    <w:p>
      <w:pPr>
        <w:pStyle w:val="6"/>
        <w:spacing w:before="45"/>
      </w:pPr>
    </w:p>
    <w:p>
      <w:pPr>
        <w:pStyle w:val="6"/>
        <w:tabs>
          <w:tab w:val="left" w:pos="9728"/>
        </w:tabs>
        <w:ind w:left="820"/>
        <w:rPr>
          <w:b/>
          <w:i/>
        </w:rPr>
      </w:pPr>
      <w:r>
        <w:t>22a)</w:t>
      </w:r>
      <w:r>
        <w:rPr>
          <w:spacing w:val="56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ways through which</w:t>
      </w:r>
      <w:r>
        <w:rPr>
          <w:spacing w:val="-1"/>
        </w:rPr>
        <w:t xml:space="preserve"> </w:t>
      </w:r>
      <w:r>
        <w:t>direct democracy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 xml:space="preserve">exercised in </w:t>
      </w:r>
      <w:r>
        <w:rPr>
          <w:spacing w:val="-2"/>
        </w:rPr>
        <w:t>Kenya</w:t>
      </w:r>
      <w:r>
        <w:tab/>
      </w:r>
      <w:r>
        <w:rPr>
          <w:spacing w:val="-2"/>
        </w:rPr>
        <w:t>(</w:t>
      </w:r>
      <w:r>
        <w:rPr>
          <w:b/>
          <w:i/>
          <w:spacing w:val="-2"/>
        </w:rPr>
        <w:t>3mks)</w:t>
      </w:r>
    </w:p>
    <w:p>
      <w:pPr>
        <w:pStyle w:val="6"/>
        <w:rPr>
          <w:b/>
          <w:i/>
        </w:rPr>
      </w:pPr>
    </w:p>
    <w:p>
      <w:pPr>
        <w:pStyle w:val="6"/>
        <w:tabs>
          <w:tab w:val="left" w:pos="9620"/>
        </w:tabs>
        <w:spacing w:before="1"/>
        <w:ind w:left="1000"/>
        <w:rPr>
          <w:b/>
          <w:i/>
        </w:rPr>
      </w:pPr>
      <w:r>
        <w:t>b)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six rights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arrested person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Kenya</w:t>
      </w:r>
      <w:r>
        <w:tab/>
      </w:r>
      <w:r>
        <w:rPr>
          <w:spacing w:val="-2"/>
        </w:rPr>
        <w:t>(</w:t>
      </w:r>
      <w:r>
        <w:rPr>
          <w:b/>
          <w:i/>
          <w:spacing w:val="-2"/>
        </w:rPr>
        <w:t>12mks)</w:t>
      </w:r>
    </w:p>
    <w:p>
      <w:pPr>
        <w:pStyle w:val="6"/>
        <w:tabs>
          <w:tab w:val="left" w:pos="9692"/>
        </w:tabs>
        <w:spacing w:before="276"/>
        <w:ind w:left="820"/>
        <w:rPr>
          <w:b/>
          <w:i/>
        </w:rPr>
      </w:pPr>
      <w:r>
        <w:t>23a)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three categories</w:t>
      </w:r>
      <w:r>
        <w:rPr>
          <w:spacing w:val="-1"/>
        </w:rPr>
        <w:t xml:space="preserve"> </w:t>
      </w:r>
      <w:r>
        <w:t>of members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County</w:t>
      </w:r>
      <w:r>
        <w:rPr>
          <w:spacing w:val="-5"/>
        </w:rPr>
        <w:t xml:space="preserve"> </w:t>
      </w:r>
      <w:r>
        <w:rPr>
          <w:spacing w:val="-2"/>
        </w:rPr>
        <w:t>Assembly</w:t>
      </w:r>
      <w:r>
        <w:tab/>
      </w:r>
      <w:r>
        <w:rPr>
          <w:spacing w:val="-2"/>
        </w:rPr>
        <w:t>(</w:t>
      </w:r>
      <w:r>
        <w:rPr>
          <w:b/>
          <w:i/>
          <w:spacing w:val="-2"/>
        </w:rPr>
        <w:t>3mks)</w:t>
      </w:r>
    </w:p>
    <w:p>
      <w:pPr>
        <w:pStyle w:val="6"/>
        <w:tabs>
          <w:tab w:val="left" w:pos="9580"/>
        </w:tabs>
        <w:spacing w:before="276" w:line="480" w:lineRule="auto"/>
        <w:ind w:left="820" w:right="579" w:firstLine="120"/>
        <w:rPr>
          <w:b/>
          <w:i/>
        </w:rPr>
      </w:pPr>
      <w:r>
        <w:t>b) Explain six functions of a returning officer in the general elections in Kenya</w:t>
      </w:r>
      <w:r>
        <w:tab/>
      </w:r>
      <w:r>
        <w:rPr>
          <w:spacing w:val="-45"/>
        </w:rPr>
        <w:t xml:space="preserve"> </w:t>
      </w:r>
      <w:r>
        <w:rPr>
          <w:spacing w:val="-2"/>
        </w:rPr>
        <w:t>(</w:t>
      </w:r>
      <w:r>
        <w:rPr>
          <w:b/>
          <w:i/>
          <w:spacing w:val="-2"/>
        </w:rPr>
        <w:t xml:space="preserve">10mks) </w:t>
      </w:r>
      <w:r>
        <w:t>24a) Identify five internal sources of revenue for the National Government in Kenya</w:t>
      </w:r>
      <w:r>
        <w:tab/>
      </w:r>
      <w:r>
        <w:rPr>
          <w:spacing w:val="-2"/>
        </w:rPr>
        <w:t>(</w:t>
      </w:r>
      <w:r>
        <w:rPr>
          <w:b/>
          <w:i/>
          <w:spacing w:val="-2"/>
        </w:rPr>
        <w:t>5mks)</w:t>
      </w:r>
    </w:p>
    <w:p>
      <w:pPr>
        <w:pStyle w:val="6"/>
        <w:tabs>
          <w:tab w:val="left" w:pos="9521"/>
        </w:tabs>
        <w:ind w:left="820" w:right="653" w:firstLine="240"/>
        <w:rPr>
          <w:b/>
          <w:i/>
        </w:rPr>
      </w:pPr>
      <w:r>
        <w:t xml:space="preserve">b) Explain five ways in which the County Government ensure effective utilization of public </w:t>
      </w:r>
      <w:r>
        <w:rPr>
          <w:spacing w:val="-2"/>
        </w:rPr>
        <w:t>finance</w:t>
      </w:r>
      <w:r>
        <w:tab/>
      </w:r>
      <w:r>
        <w:rPr>
          <w:spacing w:val="-2"/>
        </w:rPr>
        <w:t>(</w:t>
      </w:r>
      <w:r>
        <w:rPr>
          <w:b/>
          <w:i/>
          <w:spacing w:val="-2"/>
          <w:u w:val="single"/>
        </w:rPr>
        <w:t>10mks)</w:t>
      </w:r>
    </w:p>
    <w:p>
      <w:pPr>
        <w:spacing w:after="0"/>
        <w:sectPr>
          <w:pgSz w:w="12240" w:h="15840"/>
          <w:pgMar w:top="1360" w:right="640" w:bottom="1800" w:left="620" w:header="0" w:footer="1620" w:gutter="0"/>
          <w:pgNumType w:fmt="decimal"/>
          <w:cols w:space="720" w:num="1"/>
        </w:sectPr>
      </w:pPr>
    </w:p>
    <w:p>
      <w:pPr>
        <w:spacing w:before="76" w:line="396" w:lineRule="auto"/>
        <w:ind w:left="719" w:right="1009" w:firstLine="0"/>
        <w:jc w:val="both"/>
        <w:rPr>
          <w:b/>
          <w:sz w:val="28"/>
        </w:rPr>
      </w:pPr>
      <w:bookmarkStart w:id="7" w:name="HIST PP1 CYCLE 7 QNS"/>
      <w:bookmarkEnd w:id="7"/>
      <w:r>
        <w:rPr>
          <w:b/>
          <w:sz w:val="28"/>
        </w:rPr>
        <w:t>NAME……………………………………INDEX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NO………..………………….. </w:t>
      </w:r>
      <w:r>
        <w:rPr>
          <w:b/>
          <w:spacing w:val="-2"/>
          <w:sz w:val="28"/>
        </w:rPr>
        <w:t>SIGNATURE…………………………….DATE………………………………… SCHOOL………………………………………………..CLASS…………………</w:t>
      </w:r>
    </w:p>
    <w:p>
      <w:pPr>
        <w:pStyle w:val="6"/>
        <w:spacing w:before="204"/>
        <w:rPr>
          <w:b/>
          <w:sz w:val="28"/>
        </w:rPr>
      </w:pPr>
    </w:p>
    <w:p>
      <w:pPr>
        <w:spacing w:before="0"/>
        <w:ind w:left="719" w:right="0" w:firstLine="0"/>
        <w:jc w:val="left"/>
        <w:rPr>
          <w:b/>
          <w:sz w:val="28"/>
        </w:rPr>
      </w:pPr>
      <w:r>
        <w:rPr>
          <w:b/>
          <w:spacing w:val="-4"/>
          <w:sz w:val="28"/>
        </w:rPr>
        <w:t>311/1</w:t>
      </w:r>
    </w:p>
    <w:p>
      <w:pPr>
        <w:spacing w:before="187" w:line="376" w:lineRule="auto"/>
        <w:ind w:left="719" w:right="807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 xml:space="preserve">HISTORY </w:t>
      </w:r>
      <w:r>
        <w:rPr>
          <w:b/>
          <w:sz w:val="28"/>
        </w:rPr>
        <w:t>PAPER 1</w:t>
      </w:r>
    </w:p>
    <w:p>
      <w:pPr>
        <w:spacing w:before="7"/>
        <w:ind w:left="719" w:right="0" w:firstLine="0"/>
        <w:jc w:val="left"/>
        <w:rPr>
          <w:b/>
          <w:sz w:val="28"/>
        </w:rPr>
      </w:pPr>
      <w:r>
        <w:rPr>
          <w:b/>
          <w:sz w:val="28"/>
        </w:rPr>
        <w:t>2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 xml:space="preserve">½ </w:t>
      </w:r>
      <w:r>
        <w:rPr>
          <w:b/>
          <w:spacing w:val="-4"/>
          <w:sz w:val="28"/>
        </w:rPr>
        <w:t>HOURS</w:t>
      </w:r>
    </w:p>
    <w:p>
      <w:pPr>
        <w:pStyle w:val="6"/>
        <w:spacing w:before="210"/>
        <w:rPr>
          <w:b/>
          <w:sz w:val="28"/>
        </w:rPr>
      </w:pPr>
    </w:p>
    <w:p>
      <w:pPr>
        <w:pStyle w:val="2"/>
        <w:ind w:left="1235"/>
        <w:jc w:val="left"/>
      </w:pPr>
      <w:r>
        <w:t>KCSE</w:t>
      </w:r>
      <w:r>
        <w:rPr>
          <w:spacing w:val="-4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rPr>
          <w:spacing w:val="-10"/>
        </w:rPr>
        <w:t>7</w:t>
      </w:r>
    </w:p>
    <w:p>
      <w:pPr>
        <w:pStyle w:val="6"/>
        <w:spacing w:before="169"/>
        <w:rPr>
          <w:rFonts w:ascii="Palatino Linotype"/>
          <w:b/>
          <w:sz w:val="40"/>
        </w:rPr>
      </w:pPr>
    </w:p>
    <w:p>
      <w:pPr>
        <w:spacing w:before="0"/>
        <w:ind w:left="820" w:right="0" w:firstLine="0"/>
        <w:jc w:val="left"/>
        <w:rPr>
          <w:sz w:val="28"/>
        </w:rPr>
      </w:pP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paper</w:t>
      </w:r>
      <w:r>
        <w:rPr>
          <w:spacing w:val="-4"/>
          <w:sz w:val="28"/>
        </w:rPr>
        <w:t xml:space="preserve"> </w:t>
      </w:r>
      <w:r>
        <w:rPr>
          <w:sz w:val="28"/>
        </w:rPr>
        <w:t>consists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THREE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sections:</w:t>
      </w:r>
      <w:r>
        <w:rPr>
          <w:spacing w:val="-7"/>
          <w:sz w:val="28"/>
        </w:rPr>
        <w:t xml:space="preserve"> </w:t>
      </w:r>
      <w:r>
        <w:rPr>
          <w:sz w:val="28"/>
        </w:rPr>
        <w:t>A,</w:t>
      </w:r>
      <w:r>
        <w:rPr>
          <w:spacing w:val="-3"/>
          <w:sz w:val="28"/>
        </w:rPr>
        <w:t xml:space="preserve"> </w:t>
      </w:r>
      <w:r>
        <w:rPr>
          <w:sz w:val="28"/>
        </w:rPr>
        <w:t>B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C.</w:t>
      </w:r>
    </w:p>
    <w:p>
      <w:pPr>
        <w:spacing w:before="187" w:line="256" w:lineRule="auto"/>
        <w:ind w:left="820" w:right="0" w:firstLine="0"/>
        <w:jc w:val="left"/>
        <w:rPr>
          <w:sz w:val="28"/>
        </w:rPr>
      </w:pPr>
      <w:r>
        <w:rPr>
          <w:sz w:val="28"/>
        </w:rPr>
        <w:t>Answer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 xml:space="preserve">ALL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questions</w:t>
      </w:r>
      <w:r>
        <w:rPr>
          <w:spacing w:val="-3"/>
          <w:sz w:val="28"/>
        </w:rPr>
        <w:t xml:space="preserve"> </w:t>
      </w:r>
      <w:r>
        <w:rPr>
          <w:sz w:val="28"/>
        </w:rPr>
        <w:t>in Section A,</w:t>
      </w:r>
      <w:r>
        <w:rPr>
          <w:spacing w:val="-2"/>
          <w:sz w:val="28"/>
        </w:rPr>
        <w:t xml:space="preserve"> </w:t>
      </w:r>
      <w:r>
        <w:rPr>
          <w:sz w:val="28"/>
        </w:rPr>
        <w:t>three</w:t>
      </w:r>
      <w:r>
        <w:rPr>
          <w:spacing w:val="-6"/>
          <w:sz w:val="28"/>
        </w:rPr>
        <w:t xml:space="preserve"> </w:t>
      </w:r>
      <w:r>
        <w:rPr>
          <w:sz w:val="28"/>
        </w:rPr>
        <w:t>questions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9"/>
          <w:sz w:val="28"/>
        </w:rPr>
        <w:t xml:space="preserve"> </w:t>
      </w:r>
      <w:r>
        <w:rPr>
          <w:sz w:val="28"/>
        </w:rPr>
        <w:t>Section B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Two questions from Section C.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11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74624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294640</wp:posOffset>
                </wp:positionV>
                <wp:extent cx="6007100" cy="56515"/>
                <wp:effectExtent l="0" t="0" r="0" b="0"/>
                <wp:wrapTopAndBottom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56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7100" h="56515">
                              <a:moveTo>
                                <a:pt x="6006973" y="47244"/>
                              </a:moveTo>
                              <a:lnTo>
                                <a:pt x="0" y="47244"/>
                              </a:lnTo>
                              <a:lnTo>
                                <a:pt x="0" y="56388"/>
                              </a:lnTo>
                              <a:lnTo>
                                <a:pt x="6006973" y="56388"/>
                              </a:lnTo>
                              <a:lnTo>
                                <a:pt x="6006973" y="47244"/>
                              </a:lnTo>
                              <a:close/>
                            </a:path>
                            <a:path w="6007100" h="56515">
                              <a:moveTo>
                                <a:pt x="6006973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6006973" y="38100"/>
                              </a:lnTo>
                              <a:lnTo>
                                <a:pt x="60069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1" o:spid="_x0000_s1026" o:spt="100" style="position:absolute;left:0pt;margin-left:65.5pt;margin-top:23.2pt;height:4.45pt;width:473pt;mso-position-horizontal-relative:page;mso-wrap-distance-bottom:0pt;mso-wrap-distance-top:0pt;z-index:-251641856;mso-width-relative:page;mso-height-relative:page;" fillcolor="#823A0A" filled="t" stroked="f" coordsize="6007100,56515" o:gfxdata="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2YZh69cAAAAKAQAADwAA&#10;AAAAAAABACAAAAAiAAAAZHJzL2Rvd25yZXYueG1sUEsBAhQAFAAAAAgAh07iQPE02odQAgAA8QUA&#10;AA4AAAAAAAAAAQAgAAAAJgEAAGRycy9lMm9Eb2MueG1sUEsFBgAAAAAGAAYAWQEAAOgFAAAAAA==&#10;" path="m6006973,47244l0,47244,0,56388,6006973,56388,6006973,47244xem6006973,0l0,0,0,38100,6006973,38100,6006973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>
      <w:pPr>
        <w:spacing w:after="0"/>
        <w:rPr>
          <w:sz w:val="20"/>
        </w:rPr>
        <w:sectPr>
          <w:footerReference r:id="rId12" w:type="default"/>
          <w:pgSz w:w="12240" w:h="15840"/>
          <w:pgMar w:top="1400" w:right="640" w:bottom="1760" w:left="620" w:header="0" w:footer="1579" w:gutter="0"/>
          <w:pgNumType w:fmt="decimal"/>
          <w:cols w:space="720" w:num="1"/>
        </w:sectPr>
      </w:pPr>
    </w:p>
    <w:p>
      <w:pPr>
        <w:spacing w:before="21"/>
        <w:ind w:left="0" w:right="4177" w:firstLine="0"/>
        <w:jc w:val="right"/>
        <w:rPr>
          <w:rFonts w:ascii="Calibri"/>
          <w:b/>
          <w:i/>
          <w:sz w:val="28"/>
        </w:rPr>
      </w:pPr>
      <w:r>
        <w:rPr>
          <w:rFonts w:ascii="Calibri"/>
          <w:b/>
          <w:sz w:val="28"/>
        </w:rPr>
        <w:t>SECTION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A: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i/>
          <w:spacing w:val="-2"/>
          <w:sz w:val="28"/>
        </w:rPr>
        <w:t>(25marks)</w:t>
      </w:r>
    </w:p>
    <w:p>
      <w:pPr>
        <w:spacing w:before="184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Answer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all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the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questions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in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this</w:t>
      </w:r>
      <w:r>
        <w:rPr>
          <w:rFonts w:ascii="Calibri"/>
          <w:b/>
          <w:spacing w:val="-5"/>
          <w:sz w:val="22"/>
        </w:rPr>
        <w:t xml:space="preserve"> </w:t>
      </w:r>
      <w:r>
        <w:rPr>
          <w:rFonts w:ascii="Calibri"/>
          <w:b/>
          <w:spacing w:val="-2"/>
          <w:sz w:val="22"/>
        </w:rPr>
        <w:t>section</w:t>
      </w:r>
    </w:p>
    <w:p>
      <w:pPr>
        <w:pStyle w:val="11"/>
        <w:numPr>
          <w:ilvl w:val="0"/>
          <w:numId w:val="11"/>
        </w:numPr>
        <w:tabs>
          <w:tab w:val="left" w:pos="818"/>
          <w:tab w:val="left" w:pos="820"/>
        </w:tabs>
        <w:spacing w:before="185" w:after="0" w:line="276" w:lineRule="auto"/>
        <w:ind w:left="820" w:right="418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State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ways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which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Kenyan communities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interacted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each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other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pre-colonial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 xml:space="preserve">period. </w:t>
      </w:r>
      <w:r>
        <w:rPr>
          <w:rFonts w:ascii="Calibri"/>
          <w:spacing w:val="-2"/>
          <w:sz w:val="24"/>
        </w:rPr>
        <w:t>(2mks)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9949"/>
        </w:tabs>
        <w:spacing w:before="1" w:after="0" w:line="240" w:lineRule="auto"/>
        <w:ind w:left="819" w:right="0" w:hanging="359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Name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groups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Mijikenda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community</w:t>
      </w:r>
      <w:r>
        <w:rPr>
          <w:rFonts w:ascii="Calibri"/>
          <w:b/>
          <w:i/>
          <w:spacing w:val="-2"/>
          <w:sz w:val="24"/>
        </w:rPr>
        <w:t>.</w:t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9982"/>
        </w:tabs>
        <w:spacing w:before="43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State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functions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Fort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Jesus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during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Portuguese</w:t>
      </w:r>
      <w:r>
        <w:rPr>
          <w:rFonts w:ascii="Calibri"/>
          <w:spacing w:val="-2"/>
          <w:sz w:val="24"/>
        </w:rPr>
        <w:t xml:space="preserve"> rule.</w:t>
      </w:r>
      <w:r>
        <w:rPr>
          <w:rFonts w:ascii="Calibri"/>
          <w:sz w:val="24"/>
        </w:rPr>
        <w:tab/>
      </w:r>
      <w:r>
        <w:rPr>
          <w:rFonts w:ascii="Calibri"/>
          <w:spacing w:val="-2"/>
          <w:sz w:val="24"/>
        </w:rPr>
        <w:t>(</w:t>
      </w:r>
      <w:r>
        <w:rPr>
          <w:rFonts w:ascii="Calibri"/>
          <w:b/>
          <w:i/>
          <w:spacing w:val="-2"/>
          <w:sz w:val="24"/>
        </w:rPr>
        <w:t>2mks)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10001"/>
        </w:tabs>
        <w:spacing w:before="43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Identify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one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economic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responsibility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Kenyan</w:t>
      </w:r>
      <w:r>
        <w:rPr>
          <w:rFonts w:ascii="Calibri"/>
          <w:spacing w:val="-2"/>
          <w:sz w:val="24"/>
        </w:rPr>
        <w:t xml:space="preserve"> citizen</w:t>
      </w:r>
      <w:r>
        <w:rPr>
          <w:rFonts w:ascii="Calibri"/>
          <w:b/>
          <w:i/>
          <w:spacing w:val="-2"/>
          <w:sz w:val="24"/>
        </w:rPr>
        <w:t>.</w:t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10035"/>
        </w:tabs>
        <w:spacing w:before="45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national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activities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promote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national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unity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Kenya.</w:t>
      </w:r>
      <w:r>
        <w:rPr>
          <w:rFonts w:ascii="Calibri"/>
          <w:sz w:val="24"/>
        </w:rPr>
        <w:tab/>
      </w:r>
      <w:r>
        <w:rPr>
          <w:rFonts w:ascii="Calibri"/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1"/>
        </w:numPr>
        <w:tabs>
          <w:tab w:val="left" w:pos="818"/>
          <w:tab w:val="left" w:pos="820"/>
          <w:tab w:val="left" w:pos="10049"/>
        </w:tabs>
        <w:spacing w:before="43" w:after="0" w:line="276" w:lineRule="auto"/>
        <w:ind w:left="820" w:right="295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Identify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 xml:space="preserve">the constitutional amendment that was repealed to revert to a multi-party state in Kenya in </w:t>
      </w:r>
      <w:r>
        <w:rPr>
          <w:rFonts w:ascii="Calibri"/>
          <w:spacing w:val="-2"/>
          <w:sz w:val="24"/>
        </w:rPr>
        <w:t>1991.</w:t>
      </w:r>
      <w:r>
        <w:rPr>
          <w:rFonts w:ascii="Calibri"/>
          <w:sz w:val="24"/>
        </w:rPr>
        <w:tab/>
      </w:r>
      <w:r>
        <w:rPr>
          <w:rFonts w:ascii="Calibri"/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10030"/>
        </w:tabs>
        <w:spacing w:before="1" w:after="0" w:line="240" w:lineRule="auto"/>
        <w:ind w:left="819" w:right="0" w:hanging="359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Name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one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survival right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of 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child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under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 xml:space="preserve">the </w:t>
      </w:r>
      <w:r>
        <w:rPr>
          <w:rFonts w:ascii="Calibri"/>
          <w:spacing w:val="-2"/>
          <w:sz w:val="24"/>
        </w:rPr>
        <w:t>constitution.</w:t>
      </w:r>
      <w:r>
        <w:rPr>
          <w:rFonts w:ascii="Calibri"/>
          <w:sz w:val="24"/>
        </w:rPr>
        <w:tab/>
      </w:r>
      <w:r>
        <w:rPr>
          <w:rFonts w:ascii="Calibri"/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10083"/>
        </w:tabs>
        <w:spacing w:before="43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Identify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treaty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finalized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partition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3"/>
          <w:sz w:val="24"/>
        </w:rPr>
        <w:t xml:space="preserve"> </w:t>
      </w:r>
      <w:r>
        <w:rPr>
          <w:rFonts w:ascii="Calibri"/>
          <w:sz w:val="24"/>
        </w:rPr>
        <w:t>East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Africa</w:t>
      </w:r>
      <w:r>
        <w:rPr>
          <w:rFonts w:ascii="Calibri"/>
          <w:b/>
          <w:i/>
          <w:spacing w:val="-2"/>
          <w:sz w:val="24"/>
        </w:rPr>
        <w:t>.</w:t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10069"/>
        </w:tabs>
        <w:spacing w:before="46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Give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reason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why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native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reserves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were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created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during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colonial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period.</w:t>
      </w:r>
      <w:r>
        <w:rPr>
          <w:rFonts w:ascii="Calibri"/>
          <w:sz w:val="24"/>
        </w:rPr>
        <w:tab/>
      </w:r>
      <w:r>
        <w:rPr>
          <w:rFonts w:ascii="Calibri"/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10100"/>
        </w:tabs>
        <w:spacing w:before="43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State</w:t>
      </w:r>
      <w:r>
        <w:rPr>
          <w:rFonts w:ascii="Calibri"/>
          <w:spacing w:val="-8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contributions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independent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schools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during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colonial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period.</w:t>
      </w:r>
      <w:r>
        <w:rPr>
          <w:rFonts w:ascii="Calibri"/>
          <w:sz w:val="24"/>
        </w:rPr>
        <w:tab/>
      </w:r>
      <w:r>
        <w:rPr>
          <w:rFonts w:ascii="Calibri"/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10107"/>
        </w:tabs>
        <w:spacing w:before="43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Identify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main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contribution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Wangari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Maathai.</w:t>
      </w:r>
      <w:r>
        <w:rPr>
          <w:rFonts w:ascii="Calibri"/>
          <w:sz w:val="24"/>
        </w:rPr>
        <w:tab/>
      </w:r>
      <w:r>
        <w:rPr>
          <w:rFonts w:ascii="Calibri"/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10107"/>
        </w:tabs>
        <w:spacing w:before="45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organs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 xml:space="preserve">Defense </w:t>
      </w:r>
      <w:r>
        <w:rPr>
          <w:rFonts w:ascii="Calibri"/>
          <w:spacing w:val="-2"/>
          <w:sz w:val="24"/>
        </w:rPr>
        <w:t>Forces</w:t>
      </w:r>
      <w:r>
        <w:rPr>
          <w:rFonts w:ascii="Calibri"/>
          <w:b/>
          <w:i/>
          <w:spacing w:val="-2"/>
          <w:sz w:val="24"/>
        </w:rPr>
        <w:t>.</w:t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10121"/>
        </w:tabs>
        <w:spacing w:before="43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Identify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pillars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Nyayo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2"/>
          <w:sz w:val="24"/>
        </w:rPr>
        <w:t>philosophy.</w:t>
      </w:r>
      <w:r>
        <w:rPr>
          <w:rFonts w:ascii="Calibri"/>
          <w:sz w:val="24"/>
        </w:rPr>
        <w:tab/>
      </w:r>
      <w:r>
        <w:rPr>
          <w:rFonts w:ascii="Calibri"/>
          <w:spacing w:val="-2"/>
          <w:sz w:val="24"/>
        </w:rPr>
        <w:t>(</w:t>
      </w:r>
      <w:r>
        <w:rPr>
          <w:rFonts w:ascii="Calibri"/>
          <w:b/>
          <w:i/>
          <w:spacing w:val="-2"/>
          <w:sz w:val="24"/>
        </w:rPr>
        <w:t>2mks)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10136"/>
        </w:tabs>
        <w:spacing w:before="43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Identify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two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political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challenges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experienced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between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1969-</w:t>
      </w:r>
      <w:r>
        <w:rPr>
          <w:rFonts w:ascii="Calibri"/>
          <w:spacing w:val="-2"/>
          <w:sz w:val="24"/>
        </w:rPr>
        <w:t>1978.</w:t>
      </w:r>
      <w:r>
        <w:rPr>
          <w:rFonts w:ascii="Calibri"/>
          <w:sz w:val="24"/>
        </w:rPr>
        <w:tab/>
      </w:r>
      <w:r>
        <w:rPr>
          <w:rFonts w:ascii="Calibri"/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10145"/>
        </w:tabs>
        <w:spacing w:before="46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Give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main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function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county</w:t>
      </w:r>
      <w:r>
        <w:rPr>
          <w:rFonts w:ascii="Calibri"/>
          <w:spacing w:val="-2"/>
          <w:sz w:val="24"/>
        </w:rPr>
        <w:t xml:space="preserve"> assembly.</w:t>
      </w:r>
      <w:r>
        <w:rPr>
          <w:rFonts w:ascii="Calibri"/>
          <w:sz w:val="24"/>
        </w:rPr>
        <w:tab/>
      </w:r>
      <w:r>
        <w:rPr>
          <w:rFonts w:ascii="Calibri"/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10172"/>
        </w:tabs>
        <w:spacing w:before="43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Give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one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example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conditional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grants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given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county</w:t>
      </w:r>
      <w:r>
        <w:rPr>
          <w:rFonts w:ascii="Calibri"/>
          <w:spacing w:val="-2"/>
          <w:sz w:val="24"/>
        </w:rPr>
        <w:t xml:space="preserve"> government</w:t>
      </w:r>
      <w:r>
        <w:rPr>
          <w:rFonts w:ascii="Calibri"/>
          <w:b/>
          <w:i/>
          <w:spacing w:val="-2"/>
          <w:sz w:val="24"/>
        </w:rPr>
        <w:t>.</w:t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10203"/>
        </w:tabs>
        <w:spacing w:before="45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Name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government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department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collects</w:t>
      </w:r>
      <w:r>
        <w:rPr>
          <w:rFonts w:ascii="Calibri"/>
          <w:spacing w:val="-2"/>
          <w:sz w:val="24"/>
        </w:rPr>
        <w:t xml:space="preserve"> taxes</w:t>
      </w:r>
      <w:r>
        <w:rPr>
          <w:rFonts w:ascii="Calibri"/>
          <w:b/>
          <w:i/>
          <w:spacing w:val="-2"/>
          <w:sz w:val="24"/>
        </w:rPr>
        <w:t>.</w:t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spacing w:val="-2"/>
          <w:sz w:val="24"/>
        </w:rPr>
        <w:t>(1mk)</w:t>
      </w:r>
    </w:p>
    <w:p>
      <w:pPr>
        <w:pStyle w:val="6"/>
        <w:rPr>
          <w:rFonts w:ascii="Calibri"/>
          <w:b/>
          <w:i/>
        </w:rPr>
      </w:pPr>
    </w:p>
    <w:p>
      <w:pPr>
        <w:pStyle w:val="6"/>
        <w:rPr>
          <w:rFonts w:ascii="Calibri"/>
          <w:b/>
          <w:i/>
        </w:rPr>
      </w:pPr>
    </w:p>
    <w:p>
      <w:pPr>
        <w:pStyle w:val="6"/>
        <w:spacing w:before="134"/>
        <w:rPr>
          <w:rFonts w:ascii="Calibri"/>
          <w:b/>
          <w:i/>
        </w:rPr>
      </w:pPr>
    </w:p>
    <w:p>
      <w:pPr>
        <w:spacing w:before="0"/>
        <w:ind w:left="0" w:right="4095" w:firstLine="0"/>
        <w:jc w:val="right"/>
        <w:rPr>
          <w:rFonts w:ascii="Calibri"/>
          <w:sz w:val="24"/>
        </w:rPr>
      </w:pPr>
      <w:r>
        <w:rPr>
          <w:rFonts w:ascii="Calibri"/>
          <w:b/>
          <w:sz w:val="24"/>
        </w:rPr>
        <w:t>SECTION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 xml:space="preserve">B </w:t>
      </w:r>
      <w:r>
        <w:rPr>
          <w:rFonts w:ascii="Calibri"/>
          <w:sz w:val="24"/>
        </w:rPr>
        <w:t xml:space="preserve">45 </w:t>
      </w:r>
      <w:r>
        <w:rPr>
          <w:rFonts w:ascii="Calibri"/>
          <w:spacing w:val="-4"/>
          <w:sz w:val="24"/>
        </w:rPr>
        <w:t>marks</w:t>
      </w:r>
    </w:p>
    <w:p>
      <w:pPr>
        <w:pStyle w:val="6"/>
        <w:spacing w:before="50"/>
        <w:rPr>
          <w:rFonts w:ascii="Calibri"/>
        </w:rPr>
      </w:pPr>
    </w:p>
    <w:p>
      <w:pPr>
        <w:pStyle w:val="11"/>
        <w:numPr>
          <w:ilvl w:val="0"/>
          <w:numId w:val="11"/>
        </w:numPr>
        <w:tabs>
          <w:tab w:val="left" w:pos="359"/>
          <w:tab w:val="left" w:pos="9616"/>
        </w:tabs>
        <w:spacing w:before="0" w:after="0" w:line="240" w:lineRule="auto"/>
        <w:ind w:left="359" w:right="178" w:hanging="359"/>
        <w:jc w:val="right"/>
        <w:rPr>
          <w:rFonts w:ascii="Calibri"/>
          <w:sz w:val="24"/>
        </w:rPr>
      </w:pPr>
      <w:r>
        <w:rPr>
          <w:rFonts w:ascii="Calibri"/>
          <w:sz w:val="24"/>
        </w:rPr>
        <w:t>(a).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State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five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reasons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migration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Eastern</w:t>
      </w:r>
      <w:r>
        <w:rPr>
          <w:rFonts w:ascii="Calibri"/>
          <w:spacing w:val="4"/>
          <w:sz w:val="24"/>
        </w:rPr>
        <w:t xml:space="preserve"> </w:t>
      </w:r>
      <w:r>
        <w:rPr>
          <w:rFonts w:ascii="Calibri"/>
          <w:spacing w:val="-2"/>
          <w:sz w:val="24"/>
        </w:rPr>
        <w:t>Bantu</w:t>
      </w:r>
      <w:r>
        <w:rPr>
          <w:rFonts w:ascii="Calibri"/>
          <w:b/>
          <w:i/>
          <w:spacing w:val="-2"/>
          <w:sz w:val="24"/>
        </w:rPr>
        <w:t>.</w:t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spacing w:val="-2"/>
          <w:sz w:val="24"/>
        </w:rPr>
        <w:t>(5mks)</w:t>
      </w:r>
    </w:p>
    <w:p>
      <w:pPr>
        <w:pStyle w:val="11"/>
        <w:numPr>
          <w:ilvl w:val="1"/>
          <w:numId w:val="11"/>
        </w:numPr>
        <w:tabs>
          <w:tab w:val="left" w:pos="382"/>
          <w:tab w:val="left" w:pos="9207"/>
        </w:tabs>
        <w:spacing w:before="43" w:after="0" w:line="240" w:lineRule="auto"/>
        <w:ind w:left="382" w:right="103" w:hanging="382"/>
        <w:jc w:val="righ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Describe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political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organization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Mijikenda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pre-colonial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period</w:t>
      </w:r>
      <w:r>
        <w:rPr>
          <w:rFonts w:ascii="Calibri"/>
          <w:b/>
          <w:i/>
          <w:spacing w:val="-2"/>
          <w:sz w:val="24"/>
        </w:rPr>
        <w:t>.</w:t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spacing w:val="-2"/>
          <w:sz w:val="24"/>
        </w:rPr>
        <w:t>(10mks)</w:t>
      </w:r>
    </w:p>
    <w:p>
      <w:pPr>
        <w:pStyle w:val="11"/>
        <w:numPr>
          <w:ilvl w:val="0"/>
          <w:numId w:val="11"/>
        </w:numPr>
        <w:tabs>
          <w:tab w:val="left" w:pos="359"/>
          <w:tab w:val="left" w:pos="9625"/>
        </w:tabs>
        <w:spacing w:before="46" w:after="0" w:line="240" w:lineRule="auto"/>
        <w:ind w:left="359" w:right="168" w:hanging="359"/>
        <w:jc w:val="right"/>
        <w:rPr>
          <w:rFonts w:ascii="Calibri"/>
          <w:sz w:val="24"/>
        </w:rPr>
      </w:pPr>
      <w:r>
        <w:rPr>
          <w:rFonts w:ascii="Calibri"/>
          <w:sz w:val="24"/>
        </w:rPr>
        <w:t>(a).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State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three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reasons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why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Maasai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collaborated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British</w:t>
      </w:r>
      <w:r>
        <w:rPr>
          <w:rFonts w:ascii="Calibri"/>
          <w:b/>
          <w:i/>
          <w:spacing w:val="-2"/>
          <w:sz w:val="24"/>
        </w:rPr>
        <w:t>.</w:t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spacing w:val="-2"/>
          <w:sz w:val="24"/>
        </w:rPr>
        <w:t>(3mks)</w:t>
      </w:r>
    </w:p>
    <w:p>
      <w:pPr>
        <w:pStyle w:val="11"/>
        <w:numPr>
          <w:ilvl w:val="1"/>
          <w:numId w:val="11"/>
        </w:numPr>
        <w:tabs>
          <w:tab w:val="left" w:pos="382"/>
          <w:tab w:val="left" w:pos="9179"/>
        </w:tabs>
        <w:spacing w:before="43" w:after="0" w:line="240" w:lineRule="auto"/>
        <w:ind w:left="382" w:right="132" w:hanging="382"/>
        <w:jc w:val="righ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Explain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six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reasons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why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Kenyan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communities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were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defeated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by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2"/>
          <w:sz w:val="24"/>
        </w:rPr>
        <w:t>British</w:t>
      </w:r>
      <w:r>
        <w:rPr>
          <w:rFonts w:ascii="Calibri"/>
          <w:b/>
          <w:i/>
          <w:spacing w:val="-2"/>
          <w:sz w:val="24"/>
        </w:rPr>
        <w:t>.</w:t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spacing w:val="-2"/>
          <w:sz w:val="24"/>
        </w:rPr>
        <w:t>(12mks)</w:t>
      </w:r>
    </w:p>
    <w:p>
      <w:pPr>
        <w:pStyle w:val="11"/>
        <w:numPr>
          <w:ilvl w:val="0"/>
          <w:numId w:val="11"/>
        </w:numPr>
        <w:tabs>
          <w:tab w:val="left" w:pos="359"/>
          <w:tab w:val="left" w:pos="9611"/>
        </w:tabs>
        <w:spacing w:before="43" w:after="0" w:line="240" w:lineRule="auto"/>
        <w:ind w:left="359" w:right="182" w:hanging="359"/>
        <w:jc w:val="right"/>
        <w:rPr>
          <w:rFonts w:ascii="Calibri"/>
          <w:sz w:val="24"/>
        </w:rPr>
      </w:pPr>
      <w:r>
        <w:rPr>
          <w:rFonts w:ascii="Calibri"/>
          <w:sz w:val="24"/>
        </w:rPr>
        <w:t>(a).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State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three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reasons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why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British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government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invited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European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settlers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2"/>
          <w:sz w:val="24"/>
        </w:rPr>
        <w:t xml:space="preserve"> Kenya.</w:t>
      </w:r>
      <w:r>
        <w:rPr>
          <w:rFonts w:ascii="Calibri"/>
          <w:sz w:val="24"/>
        </w:rPr>
        <w:tab/>
      </w:r>
      <w:r>
        <w:rPr>
          <w:rFonts w:ascii="Calibri"/>
          <w:b/>
          <w:i/>
          <w:spacing w:val="-2"/>
          <w:sz w:val="24"/>
        </w:rPr>
        <w:t>(3mks)</w:t>
      </w:r>
    </w:p>
    <w:p>
      <w:pPr>
        <w:pStyle w:val="11"/>
        <w:numPr>
          <w:ilvl w:val="1"/>
          <w:numId w:val="11"/>
        </w:numPr>
        <w:tabs>
          <w:tab w:val="left" w:pos="382"/>
        </w:tabs>
        <w:spacing w:before="45" w:after="0" w:line="240" w:lineRule="auto"/>
        <w:ind w:left="382" w:right="142" w:hanging="382"/>
        <w:jc w:val="righ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Explain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six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factors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growth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nationalist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activities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between 1945-</w:t>
      </w:r>
      <w:r>
        <w:rPr>
          <w:rFonts w:ascii="Calibri"/>
          <w:spacing w:val="-2"/>
          <w:sz w:val="24"/>
        </w:rPr>
        <w:t>1963</w:t>
      </w:r>
      <w:r>
        <w:rPr>
          <w:rFonts w:ascii="Calibri"/>
          <w:b/>
          <w:i/>
          <w:spacing w:val="-2"/>
          <w:sz w:val="24"/>
        </w:rPr>
        <w:t>.(12mks)</w:t>
      </w:r>
    </w:p>
    <w:p>
      <w:pPr>
        <w:pStyle w:val="11"/>
        <w:numPr>
          <w:ilvl w:val="0"/>
          <w:numId w:val="11"/>
        </w:numPr>
        <w:tabs>
          <w:tab w:val="left" w:pos="818"/>
          <w:tab w:val="left" w:pos="820"/>
        </w:tabs>
        <w:spacing w:before="44" w:after="0" w:line="278" w:lineRule="auto"/>
        <w:ind w:left="820" w:right="177" w:hanging="361"/>
        <w:jc w:val="left"/>
        <w:rPr>
          <w:rFonts w:ascii="Calibri"/>
          <w:sz w:val="24"/>
        </w:rPr>
      </w:pPr>
      <w:r>
        <w:rPr>
          <w:rFonts w:ascii="Calibri"/>
          <w:sz w:val="24"/>
        </w:rPr>
        <w:t>(a).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State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five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ways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which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government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has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promote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health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sector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since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 xml:space="preserve">independence. </w:t>
      </w:r>
      <w:r>
        <w:rPr>
          <w:rFonts w:ascii="Calibri"/>
          <w:spacing w:val="-2"/>
          <w:sz w:val="24"/>
        </w:rPr>
        <w:t>(5mks).</w:t>
      </w:r>
    </w:p>
    <w:p>
      <w:pPr>
        <w:pStyle w:val="11"/>
        <w:numPr>
          <w:ilvl w:val="1"/>
          <w:numId w:val="11"/>
        </w:numPr>
        <w:tabs>
          <w:tab w:val="left" w:pos="1202"/>
          <w:tab w:val="left" w:pos="10049"/>
        </w:tabs>
        <w:spacing w:before="0" w:after="0" w:line="288" w:lineRule="exact"/>
        <w:ind w:left="1202" w:right="0" w:hanging="382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Explain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five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challenges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facing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agricultural sector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Kenya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since</w:t>
      </w:r>
      <w:r>
        <w:rPr>
          <w:rFonts w:ascii="Calibri"/>
          <w:spacing w:val="-2"/>
          <w:sz w:val="24"/>
        </w:rPr>
        <w:t xml:space="preserve"> independence</w:t>
      </w:r>
      <w:r>
        <w:rPr>
          <w:rFonts w:ascii="Calibri"/>
          <w:b/>
          <w:i/>
          <w:spacing w:val="-2"/>
          <w:sz w:val="24"/>
        </w:rPr>
        <w:t>.</w:t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spacing w:val="-2"/>
          <w:sz w:val="24"/>
        </w:rPr>
        <w:t>(10mk)</w:t>
      </w:r>
    </w:p>
    <w:p>
      <w:pPr>
        <w:spacing w:after="0" w:line="288" w:lineRule="exact"/>
        <w:jc w:val="left"/>
        <w:rPr>
          <w:rFonts w:ascii="Calibri"/>
          <w:sz w:val="24"/>
        </w:rPr>
        <w:sectPr>
          <w:footerReference r:id="rId13" w:type="default"/>
          <w:pgSz w:w="11910" w:h="16840"/>
          <w:pgMar w:top="1400" w:right="540" w:bottom="1880" w:left="440" w:header="0" w:footer="1692" w:gutter="0"/>
          <w:pgNumType w:fmt="decimal"/>
          <w:cols w:space="720" w:num="1"/>
        </w:sectPr>
      </w:pPr>
    </w:p>
    <w:p>
      <w:pPr>
        <w:spacing w:before="21"/>
        <w:ind w:left="728" w:right="0" w:firstLine="0"/>
        <w:jc w:val="center"/>
        <w:rPr>
          <w:rFonts w:ascii="Calibri"/>
          <w:sz w:val="28"/>
        </w:rPr>
      </w:pPr>
      <w:r>
        <w:rPr>
          <w:rFonts w:ascii="Calibri"/>
          <w:b/>
          <w:sz w:val="28"/>
        </w:rPr>
        <w:t>SECTION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sz w:val="28"/>
        </w:rPr>
        <w:t>30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2"/>
          <w:sz w:val="28"/>
        </w:rPr>
        <w:t>marks</w:t>
      </w:r>
    </w:p>
    <w:p>
      <w:pPr>
        <w:pStyle w:val="6"/>
        <w:spacing w:before="53"/>
        <w:rPr>
          <w:rFonts w:ascii="Calibri"/>
          <w:sz w:val="28"/>
        </w:rPr>
      </w:pPr>
    </w:p>
    <w:p>
      <w:pPr>
        <w:pStyle w:val="11"/>
        <w:numPr>
          <w:ilvl w:val="0"/>
          <w:numId w:val="11"/>
        </w:numPr>
        <w:tabs>
          <w:tab w:val="left" w:pos="819"/>
        </w:tabs>
        <w:spacing w:before="0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(a).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2"/>
        </w:rPr>
        <w:t>State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three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ways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in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which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one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can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become</w:t>
      </w:r>
      <w:r>
        <w:rPr>
          <w:rFonts w:ascii="Calibri"/>
          <w:spacing w:val="-5"/>
          <w:sz w:val="22"/>
        </w:rPr>
        <w:t xml:space="preserve"> </w:t>
      </w:r>
      <w:r>
        <w:rPr>
          <w:rFonts w:ascii="Calibri"/>
          <w:sz w:val="22"/>
        </w:rPr>
        <w:t>a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Kenyan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citizen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through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registration</w:t>
      </w:r>
      <w:r>
        <w:rPr>
          <w:rFonts w:ascii="Calibri"/>
          <w:spacing w:val="5"/>
          <w:sz w:val="22"/>
        </w:rPr>
        <w:t xml:space="preserve"> </w:t>
      </w:r>
      <w:r>
        <w:rPr>
          <w:rFonts w:ascii="Calibri"/>
          <w:spacing w:val="-2"/>
          <w:sz w:val="24"/>
        </w:rPr>
        <w:t>(3mks)</w:t>
      </w:r>
    </w:p>
    <w:p>
      <w:pPr>
        <w:pStyle w:val="11"/>
        <w:numPr>
          <w:ilvl w:val="1"/>
          <w:numId w:val="11"/>
        </w:numPr>
        <w:tabs>
          <w:tab w:val="left" w:pos="1203"/>
          <w:tab w:val="left" w:pos="9845"/>
        </w:tabs>
        <w:spacing w:before="147" w:after="0" w:line="240" w:lineRule="auto"/>
        <w:ind w:left="1203" w:right="0" w:hanging="383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Explain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six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factors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undermine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national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pacing w:val="-2"/>
          <w:sz w:val="24"/>
        </w:rPr>
        <w:t>unity.</w:t>
      </w:r>
      <w:r>
        <w:rPr>
          <w:rFonts w:ascii="Calibri"/>
          <w:sz w:val="24"/>
        </w:rPr>
        <w:tab/>
      </w:r>
      <w:r>
        <w:rPr>
          <w:rFonts w:ascii="Calibri"/>
          <w:b/>
          <w:i/>
          <w:spacing w:val="-2"/>
          <w:sz w:val="24"/>
        </w:rPr>
        <w:t>(12mks)</w:t>
      </w:r>
    </w:p>
    <w:p>
      <w:pPr>
        <w:pStyle w:val="11"/>
        <w:numPr>
          <w:ilvl w:val="0"/>
          <w:numId w:val="11"/>
        </w:numPr>
        <w:tabs>
          <w:tab w:val="left" w:pos="819"/>
        </w:tabs>
        <w:spacing w:before="148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(a).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State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five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functions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Independent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Electoral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Boundaries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Commission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Kenya.</w:t>
      </w:r>
      <w:r>
        <w:rPr>
          <w:rFonts w:ascii="Calibri"/>
          <w:spacing w:val="78"/>
          <w:w w:val="150"/>
          <w:sz w:val="24"/>
        </w:rPr>
        <w:t xml:space="preserve"> </w:t>
      </w:r>
      <w:r>
        <w:rPr>
          <w:rFonts w:ascii="Calibri"/>
          <w:b/>
          <w:i/>
          <w:spacing w:val="-2"/>
          <w:sz w:val="24"/>
        </w:rPr>
        <w:t>(5mks)</w:t>
      </w:r>
    </w:p>
    <w:p>
      <w:pPr>
        <w:pStyle w:val="11"/>
        <w:numPr>
          <w:ilvl w:val="1"/>
          <w:numId w:val="11"/>
        </w:numPr>
        <w:tabs>
          <w:tab w:val="left" w:pos="1202"/>
          <w:tab w:val="left" w:pos="9963"/>
        </w:tabs>
        <w:spacing w:before="146" w:after="0" w:line="240" w:lineRule="auto"/>
        <w:ind w:left="1202" w:right="0" w:hanging="382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Explain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five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ways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which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independence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Judiciary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guaranteed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pacing w:val="-2"/>
          <w:sz w:val="24"/>
        </w:rPr>
        <w:t>Kenya.</w:t>
      </w:r>
      <w:r>
        <w:rPr>
          <w:rFonts w:ascii="Calibri"/>
          <w:sz w:val="24"/>
        </w:rPr>
        <w:tab/>
      </w:r>
      <w:r>
        <w:rPr>
          <w:rFonts w:ascii="Calibri"/>
          <w:b/>
          <w:i/>
          <w:spacing w:val="-2"/>
          <w:sz w:val="24"/>
        </w:rPr>
        <w:t>(10mks)</w:t>
      </w:r>
    </w:p>
    <w:p>
      <w:pPr>
        <w:pStyle w:val="11"/>
        <w:numPr>
          <w:ilvl w:val="0"/>
          <w:numId w:val="11"/>
        </w:numPr>
        <w:tabs>
          <w:tab w:val="left" w:pos="819"/>
          <w:tab w:val="left" w:pos="9965"/>
        </w:tabs>
        <w:spacing w:before="147" w:after="0" w:line="240" w:lineRule="auto"/>
        <w:ind w:left="819" w:right="0" w:hanging="359"/>
        <w:jc w:val="left"/>
        <w:rPr>
          <w:rFonts w:ascii="Calibri"/>
          <w:sz w:val="24"/>
        </w:rPr>
      </w:pPr>
      <w:r>
        <w:rPr>
          <w:rFonts w:ascii="Calibri"/>
          <w:sz w:val="24"/>
        </w:rPr>
        <w:t>(a).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Identify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three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sources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revenue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county</w:t>
      </w:r>
      <w:r>
        <w:rPr>
          <w:rFonts w:ascii="Calibri"/>
          <w:spacing w:val="-2"/>
          <w:sz w:val="24"/>
        </w:rPr>
        <w:t xml:space="preserve"> government</w:t>
      </w:r>
      <w:r>
        <w:rPr>
          <w:rFonts w:ascii="Calibri"/>
          <w:b/>
          <w:i/>
          <w:spacing w:val="-2"/>
          <w:sz w:val="24"/>
        </w:rPr>
        <w:t>.</w:t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spacing w:val="-2"/>
          <w:sz w:val="24"/>
        </w:rPr>
        <w:t>(3mks)</w:t>
      </w:r>
    </w:p>
    <w:p>
      <w:pPr>
        <w:pStyle w:val="11"/>
        <w:numPr>
          <w:ilvl w:val="1"/>
          <w:numId w:val="11"/>
        </w:numPr>
        <w:tabs>
          <w:tab w:val="left" w:pos="1202"/>
          <w:tab w:val="left" w:pos="9975"/>
        </w:tabs>
        <w:spacing w:before="146" w:after="0" w:line="240" w:lineRule="auto"/>
        <w:ind w:left="1202" w:right="0" w:hanging="382"/>
        <w:jc w:val="left"/>
        <w:rPr>
          <w:rFonts w:ascii="Calibri"/>
          <w:b/>
          <w:i/>
          <w:sz w:val="24"/>
        </w:rPr>
      </w:pPr>
      <w:r>
        <w:rPr>
          <w:rFonts w:ascii="Calibri"/>
          <w:sz w:val="24"/>
        </w:rPr>
        <w:t>Explain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six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ways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which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national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government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uses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its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2"/>
          <w:sz w:val="24"/>
        </w:rPr>
        <w:t>revenue</w:t>
      </w:r>
      <w:r>
        <w:rPr>
          <w:rFonts w:ascii="Calibri"/>
          <w:b/>
          <w:i/>
          <w:spacing w:val="-2"/>
          <w:sz w:val="24"/>
        </w:rPr>
        <w:t>.</w:t>
      </w:r>
      <w:r>
        <w:rPr>
          <w:rFonts w:ascii="Calibri"/>
          <w:b/>
          <w:i/>
          <w:sz w:val="24"/>
        </w:rPr>
        <w:tab/>
      </w:r>
      <w:r>
        <w:rPr>
          <w:rFonts w:ascii="Calibri"/>
          <w:b/>
          <w:i/>
          <w:spacing w:val="-2"/>
          <w:sz w:val="24"/>
        </w:rPr>
        <w:t>(12mks)</w:t>
      </w:r>
    </w:p>
    <w:p>
      <w:pPr>
        <w:spacing w:after="0" w:line="240" w:lineRule="auto"/>
        <w:jc w:val="left"/>
        <w:rPr>
          <w:rFonts w:ascii="Calibri"/>
          <w:sz w:val="24"/>
        </w:rPr>
        <w:sectPr>
          <w:pgSz w:w="11910" w:h="16840"/>
          <w:pgMar w:top="1400" w:right="540" w:bottom="1880" w:left="440" w:header="0" w:footer="1692" w:gutter="0"/>
          <w:pgNumType w:fmt="decimal"/>
          <w:cols w:space="720" w:num="1"/>
        </w:sectPr>
      </w:pPr>
    </w:p>
    <w:p>
      <w:pPr>
        <w:spacing w:before="75" w:line="376" w:lineRule="auto"/>
        <w:ind w:left="460" w:right="0" w:firstLine="0"/>
        <w:jc w:val="left"/>
        <w:rPr>
          <w:b/>
          <w:sz w:val="28"/>
        </w:rPr>
      </w:pPr>
      <w:bookmarkStart w:id="8" w:name="HIST PP1 CYCLE 8 QNS"/>
      <w:bookmarkEnd w:id="8"/>
      <w:r>
        <w:rPr>
          <w:b/>
          <w:sz w:val="28"/>
        </w:rPr>
        <w:t>NAME…………………………………ADM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 xml:space="preserve">NO…………………………….. </w:t>
      </w:r>
      <w:r>
        <w:rPr>
          <w:b/>
          <w:spacing w:val="-2"/>
          <w:sz w:val="28"/>
        </w:rPr>
        <w:t>CLASS………………DATE…………………………SIGN……………….</w:t>
      </w:r>
    </w:p>
    <w:p>
      <w:pPr>
        <w:spacing w:before="139"/>
        <w:ind w:left="46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SCHOOL……………………………………………………………………….</w:t>
      </w:r>
    </w:p>
    <w:p>
      <w:pPr>
        <w:spacing w:before="321"/>
        <w:ind w:left="46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311/1</w:t>
      </w:r>
    </w:p>
    <w:p>
      <w:pPr>
        <w:spacing w:before="2"/>
        <w:ind w:left="460" w:right="5909" w:firstLine="0"/>
        <w:jc w:val="left"/>
        <w:rPr>
          <w:b/>
          <w:sz w:val="28"/>
        </w:rPr>
      </w:pPr>
      <w:r>
        <w:rPr>
          <w:b/>
          <w:sz w:val="28"/>
        </w:rPr>
        <w:t>HISTORY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GOVERNMENT PAPER 1</w:t>
      </w:r>
    </w:p>
    <w:p>
      <w:pPr>
        <w:spacing w:before="0" w:line="321" w:lineRule="exact"/>
        <w:ind w:left="460" w:right="0" w:firstLine="0"/>
        <w:jc w:val="left"/>
        <w:rPr>
          <w:b/>
          <w:sz w:val="28"/>
        </w:rPr>
      </w:pPr>
      <w:r>
        <w:rPr>
          <w:b/>
          <w:sz w:val="28"/>
        </w:rPr>
        <w:t>2HRS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30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MINS</w:t>
      </w:r>
    </w:p>
    <w:p>
      <w:pPr>
        <w:pStyle w:val="2"/>
        <w:spacing w:before="279"/>
        <w:ind w:left="3"/>
      </w:pPr>
      <w:r>
        <w:t>KCSE</w:t>
      </w:r>
      <w:r>
        <w:rPr>
          <w:spacing w:val="-4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rPr>
          <w:spacing w:val="-10"/>
        </w:rPr>
        <w:t>8</w:t>
      </w:r>
    </w:p>
    <w:p>
      <w:pPr>
        <w:spacing w:before="268"/>
        <w:ind w:left="3499" w:right="0" w:firstLine="0"/>
        <w:jc w:val="left"/>
        <w:rPr>
          <w:b/>
          <w:sz w:val="24"/>
        </w:rPr>
      </w:pPr>
      <w:r>
        <w:rPr>
          <w:b/>
          <w:sz w:val="24"/>
        </w:rPr>
        <w:t>SECTION 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(25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MARKS)</w:t>
      </w:r>
    </w:p>
    <w:p>
      <w:pPr>
        <w:spacing w:before="175"/>
        <w:ind w:left="3521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>Answer</w:t>
      </w:r>
      <w:r>
        <w:rPr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all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i/>
          <w:sz w:val="24"/>
          <w:u w:val="single"/>
        </w:rPr>
        <w:t xml:space="preserve">the </w:t>
      </w:r>
      <w:r>
        <w:rPr>
          <w:i/>
          <w:spacing w:val="-2"/>
          <w:sz w:val="24"/>
          <w:u w:val="single"/>
        </w:rPr>
        <w:t>questions</w:t>
      </w:r>
    </w:p>
    <w:p>
      <w:pPr>
        <w:pStyle w:val="6"/>
        <w:rPr>
          <w:i/>
        </w:rPr>
      </w:pPr>
    </w:p>
    <w:p>
      <w:pPr>
        <w:pStyle w:val="6"/>
        <w:spacing w:before="82"/>
        <w:rPr>
          <w:i/>
        </w:rPr>
      </w:pPr>
    </w:p>
    <w:p>
      <w:pPr>
        <w:pStyle w:val="11"/>
        <w:numPr>
          <w:ilvl w:val="0"/>
          <w:numId w:val="12"/>
        </w:numPr>
        <w:tabs>
          <w:tab w:val="left" w:pos="702"/>
        </w:tabs>
        <w:spacing w:before="0" w:after="0" w:line="240" w:lineRule="auto"/>
        <w:ind w:left="702" w:right="0" w:hanging="242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b/>
          <w:i/>
          <w:sz w:val="24"/>
        </w:rPr>
        <w:t>two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ways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archaeologists</w:t>
      </w:r>
      <w:r>
        <w:rPr>
          <w:spacing w:val="-1"/>
          <w:sz w:val="24"/>
        </w:rPr>
        <w:t xml:space="preserve"> </w:t>
      </w:r>
      <w:r>
        <w:rPr>
          <w:sz w:val="24"/>
        </w:rPr>
        <w:t>obtain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history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of</w:t>
      </w:r>
    </w:p>
    <w:p>
      <w:pPr>
        <w:tabs>
          <w:tab w:val="left" w:pos="8768"/>
        </w:tabs>
        <w:spacing w:before="139"/>
        <w:ind w:left="760" w:right="0" w:firstLine="0"/>
        <w:jc w:val="left"/>
        <w:rPr>
          <w:b/>
          <w:i/>
          <w:sz w:val="24"/>
        </w:rPr>
      </w:pPr>
      <w:r>
        <w:rPr>
          <w:spacing w:val="-2"/>
          <w:sz w:val="24"/>
        </w:rPr>
        <w:t>Kenya</w:t>
      </w:r>
      <w:r>
        <w:rPr>
          <w:sz w:val="24"/>
        </w:rPr>
        <w:tab/>
      </w:r>
      <w:r>
        <w:rPr>
          <w:b/>
          <w:i/>
          <w:sz w:val="24"/>
        </w:rPr>
        <w:t>(2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0"/>
          <w:numId w:val="12"/>
        </w:numPr>
        <w:tabs>
          <w:tab w:val="left" w:pos="700"/>
          <w:tab w:val="left" w:pos="8734"/>
        </w:tabs>
        <w:spacing w:before="137" w:after="0" w:line="240" w:lineRule="auto"/>
        <w:ind w:left="700" w:right="0" w:hanging="240"/>
        <w:jc w:val="left"/>
        <w:rPr>
          <w:b/>
          <w:i/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one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sub-group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Eastern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Cushites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0"/>
          <w:numId w:val="12"/>
        </w:numPr>
        <w:tabs>
          <w:tab w:val="left" w:pos="702"/>
          <w:tab w:val="left" w:pos="8751"/>
        </w:tabs>
        <w:spacing w:before="140" w:after="0" w:line="240" w:lineRule="auto"/>
        <w:ind w:left="702" w:right="0" w:hanging="242"/>
        <w:jc w:val="left"/>
        <w:rPr>
          <w:b/>
          <w:i/>
          <w:sz w:val="24"/>
        </w:rPr>
      </w:pP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given to</w:t>
      </w:r>
      <w:r>
        <w:rPr>
          <w:spacing w:val="-1"/>
          <w:sz w:val="24"/>
        </w:rPr>
        <w:t xml:space="preserve"> </w:t>
      </w:r>
      <w:r>
        <w:rPr>
          <w:sz w:val="24"/>
        </w:rPr>
        <w:t>council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elders</w:t>
      </w:r>
      <w:r>
        <w:rPr>
          <w:spacing w:val="1"/>
          <w:sz w:val="24"/>
        </w:rPr>
        <w:t xml:space="preserve"> </w:t>
      </w:r>
      <w:r>
        <w:rPr>
          <w:sz w:val="24"/>
        </w:rPr>
        <w:t>among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Agikuyu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0"/>
          <w:numId w:val="12"/>
        </w:numPr>
        <w:tabs>
          <w:tab w:val="left" w:pos="700"/>
          <w:tab w:val="left" w:pos="8753"/>
        </w:tabs>
        <w:spacing w:before="136" w:after="0" w:line="240" w:lineRule="auto"/>
        <w:ind w:left="700" w:right="0" w:hanging="240"/>
        <w:jc w:val="left"/>
        <w:rPr>
          <w:b/>
          <w:i/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 xml:space="preserve">two </w:t>
      </w:r>
      <w:r>
        <w:rPr>
          <w:sz w:val="24"/>
        </w:rPr>
        <w:t>missionary</w:t>
      </w:r>
      <w:r>
        <w:rPr>
          <w:spacing w:val="-5"/>
          <w:sz w:val="24"/>
        </w:rPr>
        <w:t xml:space="preserve"> </w:t>
      </w:r>
      <w:r>
        <w:rPr>
          <w:sz w:val="24"/>
        </w:rPr>
        <w:t>societies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that operated in </w:t>
      </w:r>
      <w:r>
        <w:rPr>
          <w:spacing w:val="-4"/>
          <w:sz w:val="24"/>
        </w:rPr>
        <w:t>Kenya</w:t>
      </w:r>
      <w:r>
        <w:rPr>
          <w:sz w:val="24"/>
        </w:rPr>
        <w:tab/>
      </w:r>
      <w:r>
        <w:rPr>
          <w:b/>
          <w:i/>
          <w:sz w:val="24"/>
        </w:rPr>
        <w:t>(2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0"/>
          <w:numId w:val="12"/>
        </w:numPr>
        <w:tabs>
          <w:tab w:val="left" w:pos="700"/>
        </w:tabs>
        <w:spacing w:before="140" w:after="0" w:line="240" w:lineRule="auto"/>
        <w:ind w:left="700" w:right="0" w:hanging="240"/>
        <w:jc w:val="left"/>
        <w:rPr>
          <w:b/>
          <w:i/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one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way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African</w:t>
      </w:r>
      <w:r>
        <w:rPr>
          <w:spacing w:val="2"/>
          <w:sz w:val="24"/>
        </w:rPr>
        <w:t xml:space="preserve"> </w:t>
      </w:r>
      <w:r>
        <w:rPr>
          <w:sz w:val="24"/>
        </w:rPr>
        <w:t>communities</w:t>
      </w:r>
      <w:r>
        <w:rPr>
          <w:spacing w:val="-1"/>
          <w:sz w:val="24"/>
        </w:rPr>
        <w:t xml:space="preserve"> </w:t>
      </w:r>
      <w:r>
        <w:rPr>
          <w:sz w:val="24"/>
        </w:rPr>
        <w:t>in Kenya</w:t>
      </w:r>
      <w:r>
        <w:rPr>
          <w:spacing w:val="-2"/>
          <w:sz w:val="24"/>
        </w:rPr>
        <w:t xml:space="preserve"> </w:t>
      </w:r>
      <w:r>
        <w:rPr>
          <w:sz w:val="24"/>
        </w:rPr>
        <w:t>reacted</w:t>
      </w:r>
      <w:r>
        <w:rPr>
          <w:spacing w:val="-1"/>
          <w:sz w:val="24"/>
        </w:rPr>
        <w:t xml:space="preserve"> </w:t>
      </w:r>
      <w:r>
        <w:rPr>
          <w:sz w:val="24"/>
        </w:rPr>
        <w:t>to British</w:t>
      </w:r>
      <w:r>
        <w:rPr>
          <w:spacing w:val="1"/>
          <w:sz w:val="24"/>
        </w:rPr>
        <w:t xml:space="preserve"> </w:t>
      </w:r>
      <w:r>
        <w:rPr>
          <w:sz w:val="24"/>
        </w:rPr>
        <w:t>Invasion</w:t>
      </w:r>
      <w:r>
        <w:rPr>
          <w:spacing w:val="31"/>
          <w:sz w:val="24"/>
        </w:rPr>
        <w:t xml:space="preserve">  </w:t>
      </w:r>
      <w:r>
        <w:rPr>
          <w:b/>
          <w:i/>
          <w:sz w:val="24"/>
        </w:rPr>
        <w:t>(1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0"/>
          <w:numId w:val="12"/>
        </w:numPr>
        <w:tabs>
          <w:tab w:val="left" w:pos="702"/>
        </w:tabs>
        <w:spacing w:before="137" w:after="0" w:line="240" w:lineRule="auto"/>
        <w:ind w:left="702" w:right="0" w:hanging="242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i/>
          <w:sz w:val="24"/>
        </w:rPr>
        <w:t xml:space="preserve">main </w:t>
      </w:r>
      <w:r>
        <w:rPr>
          <w:sz w:val="24"/>
        </w:rPr>
        <w:t>reason why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kipande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was introduced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Kenya during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the</w:t>
      </w:r>
    </w:p>
    <w:p>
      <w:pPr>
        <w:tabs>
          <w:tab w:val="left" w:pos="7981"/>
        </w:tabs>
        <w:spacing w:before="139"/>
        <w:ind w:left="0" w:right="1394" w:firstLine="0"/>
        <w:jc w:val="right"/>
        <w:rPr>
          <w:b/>
          <w:i/>
          <w:sz w:val="24"/>
        </w:rPr>
      </w:pPr>
      <w:r>
        <w:rPr>
          <w:sz w:val="24"/>
        </w:rPr>
        <w:t>Colonial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period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0"/>
          <w:numId w:val="12"/>
        </w:numPr>
        <w:tabs>
          <w:tab w:val="left" w:pos="242"/>
          <w:tab w:val="left" w:pos="8260"/>
        </w:tabs>
        <w:spacing w:before="137" w:after="0" w:line="240" w:lineRule="auto"/>
        <w:ind w:left="242" w:right="1322" w:hanging="242"/>
        <w:jc w:val="right"/>
        <w:rPr>
          <w:b/>
          <w:i/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two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faced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schools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Kenya</w:t>
      </w:r>
      <w:r>
        <w:rPr>
          <w:sz w:val="24"/>
        </w:rPr>
        <w:tab/>
      </w:r>
      <w:r>
        <w:rPr>
          <w:b/>
          <w:i/>
          <w:sz w:val="24"/>
        </w:rPr>
        <w:t>(2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0"/>
          <w:numId w:val="12"/>
        </w:numPr>
        <w:tabs>
          <w:tab w:val="left" w:pos="700"/>
          <w:tab w:val="left" w:pos="8701"/>
        </w:tabs>
        <w:spacing w:before="139" w:after="0" w:line="240" w:lineRule="auto"/>
        <w:ind w:left="700" w:right="0" w:hanging="240"/>
        <w:jc w:val="left"/>
        <w:rPr>
          <w:b/>
          <w:i/>
          <w:sz w:val="24"/>
        </w:rPr>
      </w:pP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two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reasons why</w:t>
      </w:r>
      <w:r>
        <w:rPr>
          <w:spacing w:val="-4"/>
          <w:sz w:val="24"/>
        </w:rPr>
        <w:t xml:space="preserve"> </w:t>
      </w:r>
      <w:r>
        <w:rPr>
          <w:sz w:val="24"/>
        </w:rPr>
        <w:t>oathing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administered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Mau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Mau </w:t>
      </w:r>
      <w:r>
        <w:rPr>
          <w:spacing w:val="-2"/>
          <w:sz w:val="24"/>
        </w:rPr>
        <w:t>fighters</w:t>
      </w:r>
      <w:r>
        <w:rPr>
          <w:sz w:val="24"/>
        </w:rPr>
        <w:tab/>
      </w:r>
      <w:r>
        <w:rPr>
          <w:b/>
          <w:i/>
          <w:sz w:val="24"/>
        </w:rPr>
        <w:t>(2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0"/>
          <w:numId w:val="12"/>
        </w:numPr>
        <w:tabs>
          <w:tab w:val="left" w:pos="702"/>
          <w:tab w:val="left" w:pos="8713"/>
        </w:tabs>
        <w:spacing w:before="137" w:after="0" w:line="240" w:lineRule="auto"/>
        <w:ind w:left="702" w:right="0" w:hanging="242"/>
        <w:jc w:val="left"/>
        <w:rPr>
          <w:b/>
          <w:i/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one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commission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  <w:r>
        <w:rPr>
          <w:spacing w:val="-1"/>
          <w:sz w:val="24"/>
        </w:rPr>
        <w:t xml:space="preserve"> </w:t>
      </w:r>
      <w:r>
        <w:rPr>
          <w:sz w:val="24"/>
        </w:rPr>
        <w:t>constituted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colonial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period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0"/>
          <w:numId w:val="12"/>
        </w:numPr>
        <w:tabs>
          <w:tab w:val="left" w:pos="822"/>
          <w:tab w:val="left" w:pos="8756"/>
        </w:tabs>
        <w:spacing w:before="139" w:after="0" w:line="240" w:lineRule="auto"/>
        <w:ind w:left="822" w:right="0" w:hanging="362"/>
        <w:jc w:val="left"/>
        <w:rPr>
          <w:b/>
          <w:i/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b/>
          <w:i/>
          <w:sz w:val="24"/>
        </w:rPr>
        <w:t>two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ways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colonial 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encouraged</w:t>
      </w:r>
      <w:r>
        <w:rPr>
          <w:spacing w:val="-2"/>
          <w:sz w:val="24"/>
        </w:rPr>
        <w:t xml:space="preserve"> </w:t>
      </w:r>
      <w:r>
        <w:rPr>
          <w:sz w:val="24"/>
        </w:rPr>
        <w:t>settler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farming</w:t>
      </w:r>
      <w:r>
        <w:rPr>
          <w:sz w:val="24"/>
        </w:rPr>
        <w:tab/>
      </w:r>
      <w:r>
        <w:rPr>
          <w:b/>
          <w:i/>
          <w:sz w:val="24"/>
        </w:rPr>
        <w:t>(2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0"/>
          <w:numId w:val="12"/>
        </w:numPr>
        <w:tabs>
          <w:tab w:val="left" w:pos="820"/>
          <w:tab w:val="left" w:pos="8727"/>
        </w:tabs>
        <w:spacing w:before="137" w:after="0" w:line="240" w:lineRule="auto"/>
        <w:ind w:left="820" w:right="0" w:hanging="360"/>
        <w:jc w:val="left"/>
        <w:rPr>
          <w:b/>
          <w:i/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one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founder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Kenya</w:t>
      </w:r>
      <w:r>
        <w:rPr>
          <w:spacing w:val="-2"/>
          <w:sz w:val="24"/>
        </w:rPr>
        <w:t xml:space="preserve"> </w:t>
      </w:r>
      <w:r>
        <w:rPr>
          <w:sz w:val="24"/>
        </w:rPr>
        <w:t>African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Democratic </w:t>
      </w:r>
      <w:r>
        <w:rPr>
          <w:spacing w:val="-2"/>
          <w:sz w:val="24"/>
        </w:rPr>
        <w:t>Union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0"/>
          <w:numId w:val="12"/>
        </w:numPr>
        <w:tabs>
          <w:tab w:val="left" w:pos="820"/>
        </w:tabs>
        <w:spacing w:before="139" w:after="0" w:line="240" w:lineRule="auto"/>
        <w:ind w:left="820" w:right="0" w:hanging="360"/>
        <w:jc w:val="left"/>
        <w:rPr>
          <w:b/>
          <w:i/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 xml:space="preserve">main </w:t>
      </w:r>
      <w:r>
        <w:rPr>
          <w:sz w:val="24"/>
        </w:rPr>
        <w:t>reason</w:t>
      </w:r>
      <w:r>
        <w:rPr>
          <w:spacing w:val="1"/>
          <w:sz w:val="24"/>
        </w:rPr>
        <w:t xml:space="preserve"> </w:t>
      </w:r>
      <w:r>
        <w:rPr>
          <w:sz w:val="24"/>
        </w:rPr>
        <w:t>why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Lancaster</w:t>
      </w:r>
      <w:r>
        <w:rPr>
          <w:spacing w:val="-1"/>
          <w:sz w:val="24"/>
        </w:rPr>
        <w:t xml:space="preserve"> </w:t>
      </w:r>
      <w:r>
        <w:rPr>
          <w:sz w:val="24"/>
        </w:rPr>
        <w:t>house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1"/>
          <w:sz w:val="24"/>
        </w:rPr>
        <w:t xml:space="preserve"> </w:t>
      </w:r>
      <w:r>
        <w:rPr>
          <w:sz w:val="24"/>
        </w:rPr>
        <w:t>convened</w:t>
      </w:r>
      <w:r>
        <w:rPr>
          <w:spacing w:val="29"/>
          <w:sz w:val="24"/>
        </w:rPr>
        <w:t xml:space="preserve">  </w:t>
      </w:r>
      <w:r>
        <w:rPr>
          <w:b/>
          <w:i/>
          <w:sz w:val="24"/>
        </w:rPr>
        <w:t>(1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0"/>
          <w:numId w:val="12"/>
        </w:numPr>
        <w:tabs>
          <w:tab w:val="left" w:pos="822"/>
          <w:tab w:val="left" w:pos="8770"/>
        </w:tabs>
        <w:spacing w:before="137" w:after="0" w:line="240" w:lineRule="auto"/>
        <w:ind w:left="822" w:right="0" w:hanging="362"/>
        <w:jc w:val="left"/>
        <w:rPr>
          <w:b/>
          <w:i/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two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ways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Kenyan citizens</w:t>
      </w:r>
      <w:r>
        <w:rPr>
          <w:spacing w:val="-2"/>
          <w:sz w:val="24"/>
        </w:rPr>
        <w:t xml:space="preserve"> </w:t>
      </w:r>
      <w:r>
        <w:rPr>
          <w:sz w:val="24"/>
        </w:rPr>
        <w:t>exercise</w:t>
      </w:r>
      <w:r>
        <w:rPr>
          <w:spacing w:val="-2"/>
          <w:sz w:val="24"/>
        </w:rPr>
        <w:t xml:space="preserve"> </w:t>
      </w:r>
      <w:r>
        <w:rPr>
          <w:sz w:val="24"/>
        </w:rPr>
        <w:t>direct</w:t>
      </w:r>
      <w:r>
        <w:rPr>
          <w:spacing w:val="-2"/>
          <w:sz w:val="24"/>
        </w:rPr>
        <w:t xml:space="preserve"> democracy</w:t>
      </w:r>
      <w:r>
        <w:rPr>
          <w:sz w:val="24"/>
        </w:rPr>
        <w:tab/>
      </w:r>
      <w:r>
        <w:rPr>
          <w:b/>
          <w:i/>
          <w:sz w:val="24"/>
        </w:rPr>
        <w:t>(2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11"/>
        <w:numPr>
          <w:ilvl w:val="0"/>
          <w:numId w:val="12"/>
        </w:numPr>
        <w:tabs>
          <w:tab w:val="left" w:pos="360"/>
          <w:tab w:val="left" w:pos="8341"/>
        </w:tabs>
        <w:spacing w:before="140" w:after="0" w:line="240" w:lineRule="auto"/>
        <w:ind w:left="360" w:right="1240" w:hanging="360"/>
        <w:jc w:val="right"/>
        <w:rPr>
          <w:b/>
          <w:i/>
          <w:sz w:val="24"/>
        </w:rPr>
      </w:pPr>
      <w:r>
        <w:rPr>
          <w:sz w:val="24"/>
        </w:rPr>
        <w:t>Outline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 xml:space="preserve">two </w:t>
      </w:r>
      <w:r>
        <w:rPr>
          <w:sz w:val="24"/>
        </w:rPr>
        <w:t>functions of the</w:t>
      </w:r>
      <w:r>
        <w:rPr>
          <w:spacing w:val="-1"/>
          <w:sz w:val="24"/>
        </w:rPr>
        <w:t xml:space="preserve"> </w:t>
      </w:r>
      <w:r>
        <w:rPr>
          <w:sz w:val="24"/>
        </w:rPr>
        <w:t>deputy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speaker of the National </w:t>
      </w:r>
      <w:r>
        <w:rPr>
          <w:spacing w:val="-2"/>
          <w:sz w:val="24"/>
        </w:rPr>
        <w:t>Assembly</w:t>
      </w:r>
      <w:r>
        <w:rPr>
          <w:sz w:val="24"/>
        </w:rPr>
        <w:tab/>
      </w:r>
      <w:r>
        <w:rPr>
          <w:b/>
          <w:i/>
          <w:sz w:val="24"/>
        </w:rPr>
        <w:t>(2</w:t>
      </w:r>
      <w:r>
        <w:rPr>
          <w:b/>
          <w:i/>
          <w:spacing w:val="-2"/>
          <w:sz w:val="24"/>
        </w:rPr>
        <w:t xml:space="preserve"> marks)</w:t>
      </w:r>
    </w:p>
    <w:p>
      <w:pPr>
        <w:spacing w:after="0" w:line="240" w:lineRule="auto"/>
        <w:jc w:val="right"/>
        <w:rPr>
          <w:sz w:val="24"/>
        </w:rPr>
        <w:sectPr>
          <w:footerReference r:id="rId14" w:type="default"/>
          <w:pgSz w:w="12240" w:h="15840"/>
          <w:pgMar w:top="1360" w:right="620" w:bottom="2060" w:left="620" w:header="0" w:footer="1869" w:gutter="0"/>
          <w:pgNumType w:fmt="decimal"/>
          <w:cols w:space="720" w:num="1"/>
        </w:sectPr>
      </w:pPr>
    </w:p>
    <w:p>
      <w:pPr>
        <w:pStyle w:val="11"/>
        <w:numPr>
          <w:ilvl w:val="0"/>
          <w:numId w:val="12"/>
        </w:numPr>
        <w:tabs>
          <w:tab w:val="left" w:pos="820"/>
        </w:tabs>
        <w:spacing w:before="74" w:after="0" w:line="240" w:lineRule="auto"/>
        <w:ind w:left="820" w:right="0" w:hanging="360"/>
        <w:jc w:val="left"/>
        <w:rPr>
          <w:sz w:val="24"/>
        </w:rPr>
      </w:pP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>one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way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 has</w:t>
      </w:r>
      <w:r>
        <w:rPr>
          <w:spacing w:val="-1"/>
          <w:sz w:val="24"/>
        </w:rPr>
        <w:t xml:space="preserve"> </w:t>
      </w:r>
      <w:r>
        <w:rPr>
          <w:sz w:val="24"/>
        </w:rPr>
        <w:t>promoted the culture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people of</w:t>
      </w:r>
      <w:r>
        <w:rPr>
          <w:spacing w:val="-2"/>
          <w:sz w:val="24"/>
        </w:rPr>
        <w:t xml:space="preserve"> Kenya</w:t>
      </w:r>
    </w:p>
    <w:p>
      <w:pPr>
        <w:tabs>
          <w:tab w:val="left" w:pos="8794"/>
        </w:tabs>
        <w:spacing w:before="137"/>
        <w:ind w:left="760" w:right="0" w:firstLine="0"/>
        <w:jc w:val="left"/>
        <w:rPr>
          <w:b/>
          <w:i/>
          <w:sz w:val="24"/>
        </w:rPr>
      </w:pP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nce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independence</w:t>
      </w:r>
      <w:r>
        <w:rPr>
          <w:sz w:val="24"/>
        </w:rPr>
        <w:tab/>
      </w:r>
      <w:r>
        <w:rPr>
          <w:b/>
          <w:i/>
          <w:sz w:val="24"/>
        </w:rPr>
        <w:t xml:space="preserve">(1 </w:t>
      </w:r>
      <w:r>
        <w:rPr>
          <w:b/>
          <w:i/>
          <w:spacing w:val="-2"/>
          <w:sz w:val="24"/>
        </w:rPr>
        <w:t>mark)</w:t>
      </w:r>
    </w:p>
    <w:p>
      <w:pPr>
        <w:pStyle w:val="11"/>
        <w:numPr>
          <w:ilvl w:val="0"/>
          <w:numId w:val="12"/>
        </w:numPr>
        <w:tabs>
          <w:tab w:val="left" w:pos="820"/>
          <w:tab w:val="left" w:pos="8792"/>
        </w:tabs>
        <w:spacing w:before="139" w:after="0" w:line="240" w:lineRule="auto"/>
        <w:ind w:left="820" w:right="0" w:hanging="360"/>
        <w:jc w:val="left"/>
        <w:rPr>
          <w:b/>
          <w:i/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one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challenge</w:t>
      </w:r>
      <w:r>
        <w:rPr>
          <w:spacing w:val="-1"/>
          <w:sz w:val="24"/>
        </w:rPr>
        <w:t xml:space="preserve"> </w:t>
      </w:r>
      <w:r>
        <w:rPr>
          <w:sz w:val="24"/>
        </w:rPr>
        <w:t>facing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Harambee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culture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</w:t>
      </w:r>
      <w:r>
        <w:rPr>
          <w:sz w:val="24"/>
        </w:rPr>
        <w:tab/>
      </w:r>
      <w:r>
        <w:rPr>
          <w:b/>
          <w:i/>
          <w:sz w:val="24"/>
        </w:rPr>
        <w:t>(1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marks)</w:t>
      </w:r>
    </w:p>
    <w:p>
      <w:pPr>
        <w:pStyle w:val="11"/>
        <w:numPr>
          <w:ilvl w:val="0"/>
          <w:numId w:val="12"/>
        </w:numPr>
        <w:tabs>
          <w:tab w:val="left" w:pos="820"/>
        </w:tabs>
        <w:spacing w:before="137" w:after="0" w:line="240" w:lineRule="auto"/>
        <w:ind w:left="820" w:right="0" w:hanging="360"/>
        <w:jc w:val="left"/>
        <w:rPr>
          <w:b/>
          <w:i/>
          <w:sz w:val="24"/>
        </w:rPr>
      </w:pP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b/>
          <w:i/>
          <w:sz w:val="24"/>
        </w:rPr>
        <w:t xml:space="preserve">two </w:t>
      </w:r>
      <w:r>
        <w:rPr>
          <w:sz w:val="24"/>
        </w:rPr>
        <w:t>ways in which one</w:t>
      </w:r>
      <w:r>
        <w:rPr>
          <w:spacing w:val="-1"/>
          <w:sz w:val="24"/>
        </w:rPr>
        <w:t xml:space="preserve"> </w:t>
      </w:r>
      <w:r>
        <w:rPr>
          <w:sz w:val="24"/>
        </w:rPr>
        <w:t>can become a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 county</w:t>
      </w:r>
      <w:r>
        <w:rPr>
          <w:spacing w:val="-5"/>
          <w:sz w:val="24"/>
        </w:rPr>
        <w:t xml:space="preserve"> </w:t>
      </w:r>
      <w:r>
        <w:rPr>
          <w:sz w:val="24"/>
        </w:rPr>
        <w:t>assembly</w:t>
      </w:r>
      <w:r>
        <w:rPr>
          <w:spacing w:val="-3"/>
          <w:sz w:val="24"/>
        </w:rPr>
        <w:t xml:space="preserve"> </w:t>
      </w:r>
      <w:r>
        <w:rPr>
          <w:sz w:val="24"/>
        </w:rPr>
        <w:t>of Kenya</w:t>
      </w:r>
      <w:r>
        <w:rPr>
          <w:spacing w:val="32"/>
          <w:sz w:val="24"/>
        </w:rPr>
        <w:t xml:space="preserve">  </w:t>
      </w:r>
      <w:r>
        <w:rPr>
          <w:b/>
          <w:i/>
          <w:sz w:val="24"/>
        </w:rPr>
        <w:t xml:space="preserve">(2 </w:t>
      </w:r>
      <w:r>
        <w:rPr>
          <w:b/>
          <w:i/>
          <w:spacing w:val="-2"/>
          <w:sz w:val="24"/>
        </w:rPr>
        <w:t>marks)</w:t>
      </w:r>
    </w:p>
    <w:p>
      <w:pPr>
        <w:pStyle w:val="6"/>
        <w:rPr>
          <w:b/>
          <w:i/>
        </w:rPr>
      </w:pPr>
    </w:p>
    <w:p>
      <w:pPr>
        <w:pStyle w:val="6"/>
        <w:spacing w:before="5"/>
        <w:rPr>
          <w:b/>
          <w:i/>
        </w:rPr>
      </w:pPr>
    </w:p>
    <w:p>
      <w:pPr>
        <w:spacing w:before="0"/>
        <w:ind w:left="4001" w:right="0" w:firstLine="0"/>
        <w:jc w:val="left"/>
        <w:rPr>
          <w:b/>
          <w:sz w:val="24"/>
        </w:rPr>
      </w:pPr>
      <w:r>
        <w:rPr>
          <w:b/>
          <w:sz w:val="24"/>
        </w:rPr>
        <w:t>SECTION 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(45 </w:t>
      </w:r>
      <w:r>
        <w:rPr>
          <w:b/>
          <w:spacing w:val="-2"/>
          <w:sz w:val="24"/>
        </w:rPr>
        <w:t>MARKS)</w:t>
      </w:r>
    </w:p>
    <w:p>
      <w:pPr>
        <w:spacing w:before="135"/>
        <w:ind w:left="3941" w:right="0" w:firstLine="0"/>
        <w:jc w:val="left"/>
        <w:rPr>
          <w:i/>
          <w:sz w:val="24"/>
        </w:rPr>
      </w:pPr>
      <w:r>
        <w:rPr>
          <w:i/>
          <w:sz w:val="24"/>
          <w:u w:val="single"/>
        </w:rPr>
        <w:t>Answer</w:t>
      </w:r>
      <w:r>
        <w:rPr>
          <w:i/>
          <w:spacing w:val="-3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any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three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i/>
          <w:spacing w:val="-2"/>
          <w:sz w:val="24"/>
          <w:u w:val="single"/>
        </w:rPr>
        <w:t>questions</w:t>
      </w:r>
    </w:p>
    <w:p>
      <w:pPr>
        <w:pStyle w:val="6"/>
        <w:rPr>
          <w:i/>
        </w:rPr>
      </w:pPr>
    </w:p>
    <w:p>
      <w:pPr>
        <w:pStyle w:val="6"/>
        <w:rPr>
          <w:i/>
        </w:rPr>
      </w:pPr>
    </w:p>
    <w:p>
      <w:pPr>
        <w:pStyle w:val="6"/>
        <w:ind w:left="460"/>
      </w:pPr>
      <w:r>
        <w:t>18</w:t>
      </w:r>
      <w:r>
        <w:rPr>
          <w:spacing w:val="-1"/>
        </w:rPr>
        <w:t xml:space="preserve"> </w:t>
      </w:r>
      <w:r>
        <w:t>a)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rPr>
          <w:b/>
        </w:rPr>
        <w:t>five</w:t>
      </w:r>
      <w:r>
        <w:rPr>
          <w:b/>
          <w:spacing w:val="-1"/>
        </w:rPr>
        <w:t xml:space="preserve"> </w:t>
      </w:r>
      <w:r>
        <w:t>reasons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influenced migration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Cushites into</w:t>
      </w:r>
      <w:r>
        <w:rPr>
          <w:spacing w:val="-1"/>
        </w:rPr>
        <w:t xml:space="preserve"> </w:t>
      </w:r>
      <w:r>
        <w:t>Kenya during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>
      <w:pPr>
        <w:tabs>
          <w:tab w:val="left" w:pos="8728"/>
        </w:tabs>
        <w:spacing w:before="137"/>
        <w:ind w:left="41" w:right="0" w:firstLine="0"/>
        <w:jc w:val="center"/>
        <w:rPr>
          <w:b/>
          <w:i/>
          <w:sz w:val="24"/>
        </w:rPr>
      </w:pPr>
      <w:r>
        <w:rPr>
          <w:sz w:val="24"/>
        </w:rPr>
        <w:t>Pre-colonial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period</w:t>
      </w:r>
      <w:r>
        <w:rPr>
          <w:sz w:val="24"/>
        </w:rPr>
        <w:tab/>
      </w:r>
      <w:r>
        <w:rPr>
          <w:b/>
          <w:i/>
          <w:sz w:val="24"/>
        </w:rPr>
        <w:t>(5</w:t>
      </w:r>
      <w:r>
        <w:rPr>
          <w:b/>
          <w:i/>
          <w:spacing w:val="-2"/>
          <w:sz w:val="24"/>
        </w:rPr>
        <w:t xml:space="preserve"> marks)</w:t>
      </w:r>
    </w:p>
    <w:p>
      <w:pPr>
        <w:pStyle w:val="6"/>
        <w:tabs>
          <w:tab w:val="left" w:pos="9339"/>
        </w:tabs>
        <w:spacing w:before="139"/>
        <w:ind w:left="460"/>
        <w:rPr>
          <w:b/>
          <w:i/>
        </w:rPr>
      </w:pPr>
      <w:r>
        <w:t>18</w:t>
      </w:r>
      <w:r>
        <w:rPr>
          <w:spacing w:val="-1"/>
        </w:rPr>
        <w:t xml:space="preserve"> </w:t>
      </w:r>
      <w:r>
        <w:t>b) Describe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social</w:t>
      </w:r>
      <w:r>
        <w:rPr>
          <w:spacing w:val="2"/>
        </w:rPr>
        <w:t xml:space="preserve"> </w:t>
      </w:r>
      <w:r>
        <w:t>organization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Mijikenda</w:t>
      </w:r>
      <w:r>
        <w:rPr>
          <w:spacing w:val="-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</w:t>
      </w:r>
      <w:r>
        <w:rPr>
          <w:spacing w:val="2"/>
        </w:rPr>
        <w:t xml:space="preserve"> </w:t>
      </w:r>
      <w:r>
        <w:t xml:space="preserve">– colonial </w:t>
      </w:r>
      <w:r>
        <w:rPr>
          <w:spacing w:val="-2"/>
        </w:rPr>
        <w:t>period</w:t>
      </w:r>
      <w:r>
        <w:tab/>
      </w:r>
      <w:r>
        <w:rPr>
          <w:b/>
          <w:i/>
        </w:rPr>
        <w:t>(10</w:t>
      </w:r>
      <w:r>
        <w:rPr>
          <w:b/>
          <w:i/>
          <w:spacing w:val="-2"/>
        </w:rPr>
        <w:t xml:space="preserve"> marks)</w:t>
      </w:r>
    </w:p>
    <w:p>
      <w:pPr>
        <w:pStyle w:val="6"/>
        <w:spacing w:before="137"/>
        <w:ind w:left="460"/>
      </w:pPr>
      <w:r>
        <w:t>19</w:t>
      </w:r>
      <w:r>
        <w:rPr>
          <w:spacing w:val="-1"/>
        </w:rPr>
        <w:t xml:space="preserve"> </w:t>
      </w:r>
      <w:r>
        <w:t>a)</w:t>
      </w:r>
      <w:r>
        <w:rPr>
          <w:spacing w:val="-1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rPr>
          <w:b/>
        </w:rPr>
        <w:t>five</w:t>
      </w:r>
      <w:r>
        <w:rPr>
          <w:b/>
          <w:spacing w:val="-1"/>
        </w:rPr>
        <w:t xml:space="preserve"> </w:t>
      </w:r>
      <w:r>
        <w:t>reasons that</w:t>
      </w:r>
      <w:r>
        <w:rPr>
          <w:spacing w:val="-1"/>
        </w:rPr>
        <w:t xml:space="preserve"> </w:t>
      </w:r>
      <w:r>
        <w:t>enabled the</w:t>
      </w:r>
      <w:r>
        <w:rPr>
          <w:spacing w:val="1"/>
        </w:rPr>
        <w:t xml:space="preserve"> </w:t>
      </w:r>
      <w:r>
        <w:t>Akamba</w:t>
      </w:r>
      <w:r>
        <w:rPr>
          <w:spacing w:val="-1"/>
        </w:rPr>
        <w:t xml:space="preserve"> </w:t>
      </w:r>
      <w:r>
        <w:t>to successfully</w:t>
      </w:r>
      <w:r>
        <w:rPr>
          <w:spacing w:val="-6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in the</w:t>
      </w:r>
      <w:r>
        <w:rPr>
          <w:spacing w:val="4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Distance</w:t>
      </w:r>
      <w:r>
        <w:rPr>
          <w:spacing w:val="-1"/>
        </w:rPr>
        <w:t xml:space="preserve"> </w:t>
      </w:r>
      <w:r>
        <w:rPr>
          <w:spacing w:val="-2"/>
        </w:rPr>
        <w:t>trade.</w:t>
      </w:r>
    </w:p>
    <w:p>
      <w:pPr>
        <w:pStyle w:val="3"/>
        <w:spacing w:before="144"/>
        <w:ind w:left="9342"/>
      </w:pPr>
      <w:r>
        <w:t>(5</w:t>
      </w:r>
      <w:r>
        <w:rPr>
          <w:spacing w:val="-2"/>
        </w:rPr>
        <w:t xml:space="preserve"> marks)</w:t>
      </w:r>
    </w:p>
    <w:p>
      <w:pPr>
        <w:pStyle w:val="6"/>
        <w:tabs>
          <w:tab w:val="left" w:pos="9373"/>
        </w:tabs>
        <w:spacing w:before="132"/>
        <w:ind w:left="460"/>
        <w:rPr>
          <w:b/>
          <w:i/>
        </w:rPr>
      </w:pPr>
      <w:r>
        <w:t>19</w:t>
      </w:r>
      <w:r>
        <w:rPr>
          <w:spacing w:val="-3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 xml:space="preserve">Explain </w:t>
      </w:r>
      <w:r>
        <w:rPr>
          <w:b/>
        </w:rPr>
        <w:t>five</w:t>
      </w:r>
      <w:r>
        <w:rPr>
          <w:b/>
          <w:spacing w:val="-3"/>
        </w:rPr>
        <w:t xml:space="preserve"> </w:t>
      </w:r>
      <w:r>
        <w:t>factors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influenced the growth</w:t>
      </w:r>
      <w:r>
        <w:rPr>
          <w:spacing w:val="-1"/>
        </w:rPr>
        <w:t xml:space="preserve"> </w:t>
      </w:r>
      <w:r>
        <w:t>of Nairobi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urban</w:t>
      </w:r>
      <w:r>
        <w:rPr>
          <w:spacing w:val="2"/>
        </w:rPr>
        <w:t xml:space="preserve"> </w:t>
      </w:r>
      <w:r>
        <w:rPr>
          <w:spacing w:val="-2"/>
        </w:rPr>
        <w:t>center</w:t>
      </w:r>
      <w:r>
        <w:tab/>
      </w:r>
      <w:r>
        <w:rPr>
          <w:b/>
          <w:i/>
        </w:rPr>
        <w:t>(10</w:t>
      </w:r>
      <w:r>
        <w:rPr>
          <w:b/>
          <w:i/>
          <w:spacing w:val="-2"/>
        </w:rPr>
        <w:t xml:space="preserve"> marks)</w:t>
      </w:r>
    </w:p>
    <w:p>
      <w:pPr>
        <w:pStyle w:val="6"/>
        <w:spacing w:before="139"/>
        <w:ind w:left="460"/>
        <w:rPr>
          <w:b/>
          <w:i/>
        </w:rPr>
      </w:pPr>
      <w:r>
        <w:t>20</w:t>
      </w:r>
      <w:r>
        <w:rPr>
          <w:spacing w:val="-1"/>
        </w:rPr>
        <w:t xml:space="preserve"> </w:t>
      </w:r>
      <w:r>
        <w:t>a)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rPr>
          <w:b/>
        </w:rPr>
        <w:t>five</w:t>
      </w:r>
      <w:r>
        <w:rPr>
          <w:b/>
          <w:spacing w:val="-2"/>
        </w:rPr>
        <w:t xml:space="preserve"> </w:t>
      </w:r>
      <w:r>
        <w:t>roles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Africans</w:t>
      </w:r>
      <w:r>
        <w:rPr>
          <w:spacing w:val="-1"/>
        </w:rPr>
        <w:t xml:space="preserve"> </w:t>
      </w:r>
      <w:r>
        <w:t>in provision</w:t>
      </w:r>
      <w:r>
        <w:rPr>
          <w:spacing w:val="-1"/>
        </w:rPr>
        <w:t xml:space="preserve"> </w:t>
      </w:r>
      <w:r>
        <w:t>of health services</w:t>
      </w:r>
      <w:r>
        <w:rPr>
          <w:spacing w:val="-1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colonial</w:t>
      </w:r>
      <w:r>
        <w:rPr>
          <w:spacing w:val="-1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 xml:space="preserve">in Kenya. </w:t>
      </w:r>
      <w:r>
        <w:rPr>
          <w:b/>
          <w:i/>
        </w:rPr>
        <w:t>(5</w:t>
      </w:r>
      <w:r>
        <w:rPr>
          <w:b/>
          <w:i/>
          <w:spacing w:val="1"/>
        </w:rPr>
        <w:t xml:space="preserve"> </w:t>
      </w:r>
      <w:r>
        <w:rPr>
          <w:b/>
          <w:i/>
          <w:spacing w:val="-2"/>
        </w:rPr>
        <w:t>marks)</w:t>
      </w:r>
    </w:p>
    <w:p>
      <w:pPr>
        <w:pStyle w:val="6"/>
        <w:tabs>
          <w:tab w:val="left" w:pos="9469"/>
        </w:tabs>
        <w:spacing w:before="137" w:line="362" w:lineRule="auto"/>
        <w:ind w:left="1180" w:right="455" w:hanging="721"/>
        <w:rPr>
          <w:b/>
          <w:i/>
        </w:rPr>
      </w:pPr>
      <w:r>
        <w:t xml:space="preserve">20 b) Explain </w:t>
      </w:r>
      <w:r>
        <w:rPr>
          <w:b/>
        </w:rPr>
        <w:t xml:space="preserve">five </w:t>
      </w:r>
      <w:r>
        <w:t xml:space="preserve">roles of women in the Mau Mau uprising during the struggle for independence in </w:t>
      </w:r>
      <w:r>
        <w:rPr>
          <w:spacing w:val="-2"/>
        </w:rPr>
        <w:t>Kenya</w:t>
      </w:r>
      <w:r>
        <w:tab/>
      </w:r>
      <w:r>
        <w:rPr>
          <w:b/>
          <w:i/>
        </w:rPr>
        <w:t>(10</w:t>
      </w:r>
      <w:r>
        <w:rPr>
          <w:b/>
          <w:i/>
          <w:spacing w:val="-15"/>
        </w:rPr>
        <w:t xml:space="preserve"> </w:t>
      </w:r>
      <w:r>
        <w:rPr>
          <w:b/>
          <w:i/>
        </w:rPr>
        <w:t>marks)</w:t>
      </w:r>
    </w:p>
    <w:p>
      <w:pPr>
        <w:tabs>
          <w:tab w:val="left" w:pos="9461"/>
        </w:tabs>
        <w:spacing w:before="0" w:line="271" w:lineRule="exact"/>
        <w:ind w:left="460" w:right="0" w:firstLine="0"/>
        <w:jc w:val="left"/>
        <w:rPr>
          <w:b/>
          <w:i/>
          <w:sz w:val="24"/>
        </w:rPr>
      </w:pPr>
      <w:r>
        <w:rPr>
          <w:sz w:val="24"/>
        </w:rPr>
        <w:t>21</w:t>
      </w:r>
      <w:r>
        <w:rPr>
          <w:spacing w:val="-4"/>
          <w:sz w:val="24"/>
        </w:rPr>
        <w:t xml:space="preserve"> </w:t>
      </w: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reasons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Maasai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collaboration</w:t>
      </w:r>
      <w:r>
        <w:rPr>
          <w:sz w:val="24"/>
        </w:rPr>
        <w:tab/>
      </w:r>
      <w:r>
        <w:rPr>
          <w:b/>
          <w:i/>
          <w:sz w:val="24"/>
        </w:rPr>
        <w:t>(5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marks)</w:t>
      </w:r>
    </w:p>
    <w:p>
      <w:pPr>
        <w:pStyle w:val="6"/>
        <w:tabs>
          <w:tab w:val="left" w:pos="9004"/>
        </w:tabs>
        <w:spacing w:before="139"/>
        <w:jc w:val="center"/>
        <w:rPr>
          <w:b/>
          <w:i/>
        </w:rPr>
      </w:pPr>
      <w:r>
        <w:t>21</w:t>
      </w:r>
      <w:r>
        <w:rPr>
          <w:spacing w:val="-4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rPr>
          <w:b/>
        </w:rPr>
        <w:t>five</w:t>
      </w:r>
      <w:r>
        <w:rPr>
          <w:b/>
          <w:spacing w:val="-3"/>
        </w:rPr>
        <w:t xml:space="preserve"> </w:t>
      </w:r>
      <w:r>
        <w:t>challenges</w:t>
      </w:r>
      <w:r>
        <w:rPr>
          <w:spacing w:val="1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culture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sports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Kenya since</w:t>
      </w:r>
      <w:r>
        <w:rPr>
          <w:spacing w:val="-3"/>
        </w:rPr>
        <w:t xml:space="preserve"> </w:t>
      </w:r>
      <w:r>
        <w:rPr>
          <w:spacing w:val="-2"/>
        </w:rPr>
        <w:t>independence.</w:t>
      </w:r>
      <w:r>
        <w:tab/>
      </w:r>
      <w:r>
        <w:rPr>
          <w:b/>
          <w:i/>
        </w:rPr>
        <w:t>(10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marks)</w:t>
      </w:r>
    </w:p>
    <w:p>
      <w:pPr>
        <w:pStyle w:val="6"/>
        <w:rPr>
          <w:b/>
          <w:i/>
        </w:rPr>
      </w:pPr>
    </w:p>
    <w:p>
      <w:pPr>
        <w:pStyle w:val="6"/>
        <w:spacing w:before="5"/>
        <w:rPr>
          <w:b/>
          <w:i/>
        </w:rPr>
      </w:pPr>
    </w:p>
    <w:p>
      <w:pPr>
        <w:spacing w:before="0"/>
        <w:ind w:left="3461" w:right="0" w:firstLine="0"/>
        <w:jc w:val="left"/>
        <w:rPr>
          <w:b/>
          <w:sz w:val="24"/>
        </w:rPr>
      </w:pPr>
      <w:r>
        <w:rPr>
          <w:b/>
          <w:sz w:val="24"/>
        </w:rPr>
        <w:t>SECTION 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(30 </w:t>
      </w:r>
      <w:r>
        <w:rPr>
          <w:b/>
          <w:spacing w:val="-2"/>
          <w:sz w:val="24"/>
        </w:rPr>
        <w:t>MARKS)</w:t>
      </w:r>
    </w:p>
    <w:p>
      <w:pPr>
        <w:spacing w:before="132"/>
        <w:ind w:left="3341" w:right="0" w:firstLine="0"/>
        <w:jc w:val="left"/>
        <w:rPr>
          <w:sz w:val="24"/>
        </w:rPr>
      </w:pPr>
      <w:r>
        <w:rPr>
          <w:sz w:val="24"/>
          <w:u w:val="single"/>
        </w:rPr>
        <w:t>Answer</w:t>
      </w:r>
      <w:r>
        <w:rPr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any</w:t>
      </w:r>
      <w:r>
        <w:rPr>
          <w:b/>
          <w:i/>
          <w:spacing w:val="-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 xml:space="preserve">two </w:t>
      </w:r>
      <w:r>
        <w:rPr>
          <w:spacing w:val="-2"/>
          <w:sz w:val="24"/>
          <w:u w:val="single"/>
        </w:rPr>
        <w:t>questions</w:t>
      </w:r>
    </w:p>
    <w:p>
      <w:pPr>
        <w:tabs>
          <w:tab w:val="left" w:pos="9449"/>
        </w:tabs>
        <w:spacing w:before="137"/>
        <w:ind w:left="460" w:right="0" w:firstLine="0"/>
        <w:jc w:val="left"/>
        <w:rPr>
          <w:b/>
          <w:i/>
          <w:sz w:val="24"/>
        </w:rPr>
      </w:pPr>
      <w:r>
        <w:rPr>
          <w:sz w:val="24"/>
        </w:rPr>
        <w:t>22</w:t>
      </w:r>
      <w:r>
        <w:rPr>
          <w:spacing w:val="-2"/>
          <w:sz w:val="24"/>
        </w:rPr>
        <w:t xml:space="preserve"> </w:t>
      </w: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factors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promote</w:t>
      </w:r>
      <w:r>
        <w:rPr>
          <w:spacing w:val="-3"/>
          <w:sz w:val="24"/>
        </w:rPr>
        <w:t xml:space="preserve"> </w:t>
      </w:r>
      <w:r>
        <w:rPr>
          <w:sz w:val="24"/>
        </w:rPr>
        <w:t>National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Unity</w:t>
      </w:r>
      <w:r>
        <w:rPr>
          <w:sz w:val="24"/>
        </w:rPr>
        <w:tab/>
      </w:r>
      <w:r>
        <w:rPr>
          <w:b/>
          <w:i/>
          <w:sz w:val="24"/>
        </w:rPr>
        <w:t>(3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marks)</w:t>
      </w:r>
    </w:p>
    <w:p>
      <w:pPr>
        <w:pStyle w:val="6"/>
        <w:rPr>
          <w:b/>
          <w:i/>
        </w:rPr>
      </w:pPr>
    </w:p>
    <w:p>
      <w:pPr>
        <w:tabs>
          <w:tab w:val="left" w:pos="8946"/>
        </w:tabs>
        <w:spacing w:before="0"/>
        <w:ind w:left="0" w:right="58" w:firstLine="0"/>
        <w:jc w:val="center"/>
        <w:rPr>
          <w:b/>
          <w:i/>
          <w:sz w:val="24"/>
        </w:rPr>
      </w:pPr>
      <w:r>
        <w:rPr>
          <w:sz w:val="24"/>
        </w:rPr>
        <w:t>22</w:t>
      </w:r>
      <w:r>
        <w:rPr>
          <w:spacing w:val="-1"/>
          <w:sz w:val="24"/>
        </w:rPr>
        <w:t xml:space="preserve"> </w:t>
      </w:r>
      <w:r>
        <w:rPr>
          <w:sz w:val="24"/>
        </w:rPr>
        <w:t>b)</w:t>
      </w:r>
      <w:r>
        <w:rPr>
          <w:spacing w:val="-1"/>
          <w:sz w:val="24"/>
        </w:rPr>
        <w:t xml:space="preserve"> </w:t>
      </w: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six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importance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Integration</w:t>
      </w:r>
      <w:r>
        <w:rPr>
          <w:sz w:val="24"/>
        </w:rPr>
        <w:tab/>
      </w:r>
      <w:r>
        <w:rPr>
          <w:b/>
          <w:i/>
          <w:sz w:val="24"/>
        </w:rPr>
        <w:t>(12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marks)</w:t>
      </w:r>
    </w:p>
    <w:p>
      <w:pPr>
        <w:pStyle w:val="6"/>
        <w:spacing w:before="1"/>
        <w:rPr>
          <w:b/>
          <w:i/>
        </w:rPr>
      </w:pPr>
    </w:p>
    <w:p>
      <w:pPr>
        <w:pStyle w:val="6"/>
        <w:tabs>
          <w:tab w:val="left" w:pos="9057"/>
        </w:tabs>
        <w:ind w:right="67"/>
        <w:jc w:val="center"/>
        <w:rPr>
          <w:b/>
          <w:i/>
        </w:rPr>
      </w:pPr>
      <w:r>
        <w:t>23</w:t>
      </w:r>
      <w:r>
        <w:rPr>
          <w:spacing w:val="-3"/>
        </w:rPr>
        <w:t xml:space="preserve"> </w:t>
      </w:r>
      <w:r>
        <w:t>a)</w:t>
      </w:r>
      <w:r>
        <w:rPr>
          <w:spacing w:val="-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rPr>
          <w:b/>
        </w:rPr>
        <w:t>three</w:t>
      </w:r>
      <w:r>
        <w:rPr>
          <w:b/>
          <w:spacing w:val="-3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special rights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Kenya</w:t>
      </w:r>
      <w:r>
        <w:rPr>
          <w:spacing w:val="-1"/>
        </w:rPr>
        <w:t xml:space="preserve"> </w:t>
      </w:r>
      <w:r>
        <w:t>Constitution</w:t>
      </w:r>
      <w:r>
        <w:rPr>
          <w:spacing w:val="-2"/>
        </w:rPr>
        <w:t xml:space="preserve"> </w:t>
      </w:r>
      <w:r>
        <w:rPr>
          <w:spacing w:val="-4"/>
        </w:rPr>
        <w:t>2010</w:t>
      </w:r>
      <w:r>
        <w:tab/>
      </w:r>
      <w:r>
        <w:rPr>
          <w:b/>
          <w:i/>
        </w:rPr>
        <w:t>(3</w:t>
      </w:r>
      <w:r>
        <w:rPr>
          <w:b/>
          <w:i/>
          <w:spacing w:val="-2"/>
        </w:rPr>
        <w:t xml:space="preserve"> marks)</w:t>
      </w:r>
    </w:p>
    <w:p>
      <w:pPr>
        <w:pStyle w:val="6"/>
        <w:rPr>
          <w:b/>
          <w:i/>
        </w:rPr>
      </w:pPr>
    </w:p>
    <w:p>
      <w:pPr>
        <w:pStyle w:val="6"/>
        <w:ind w:left="460"/>
      </w:pPr>
      <w:r>
        <w:t>23</w:t>
      </w:r>
      <w:r>
        <w:rPr>
          <w:spacing w:val="-4"/>
        </w:rPr>
        <w:t xml:space="preserve"> </w:t>
      </w:r>
      <w:r>
        <w:t>b)Explain</w:t>
      </w:r>
      <w:r>
        <w:rPr>
          <w:spacing w:val="-1"/>
        </w:rPr>
        <w:t xml:space="preserve"> </w:t>
      </w:r>
      <w:r>
        <w:rPr>
          <w:b/>
        </w:rPr>
        <w:t>six</w:t>
      </w:r>
      <w:r>
        <w:rPr>
          <w:b/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Kenya</w:t>
      </w:r>
      <w:r>
        <w:rPr>
          <w:spacing w:val="-1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Human</w:t>
      </w:r>
      <w:r>
        <w:rPr>
          <w:spacing w:val="-1"/>
        </w:rPr>
        <w:t xml:space="preserve"> </w:t>
      </w:r>
      <w:r>
        <w:t>Rights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Equality</w:t>
      </w:r>
      <w:r>
        <w:rPr>
          <w:spacing w:val="-6"/>
        </w:rPr>
        <w:t xml:space="preserve"> </w:t>
      </w:r>
      <w:r>
        <w:rPr>
          <w:spacing w:val="-2"/>
        </w:rPr>
        <w:t>Commission</w:t>
      </w:r>
    </w:p>
    <w:p>
      <w:pPr>
        <w:tabs>
          <w:tab w:val="left" w:pos="9469"/>
        </w:tabs>
        <w:spacing w:before="0"/>
        <w:ind w:left="1060" w:right="0" w:firstLine="0"/>
        <w:jc w:val="left"/>
        <w:rPr>
          <w:b/>
          <w:i/>
          <w:sz w:val="24"/>
        </w:rPr>
      </w:pPr>
      <w:r>
        <w:rPr>
          <w:spacing w:val="-2"/>
          <w:sz w:val="24"/>
        </w:rPr>
        <w:t>(KNHREC)</w:t>
      </w:r>
      <w:r>
        <w:rPr>
          <w:sz w:val="24"/>
        </w:rPr>
        <w:tab/>
      </w:r>
      <w:r>
        <w:rPr>
          <w:b/>
          <w:i/>
          <w:sz w:val="24"/>
        </w:rPr>
        <w:t>(12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marks)</w:t>
      </w:r>
    </w:p>
    <w:p>
      <w:pPr>
        <w:tabs>
          <w:tab w:val="left" w:pos="9476"/>
        </w:tabs>
        <w:spacing w:before="0"/>
        <w:ind w:left="460" w:right="0" w:firstLine="0"/>
        <w:jc w:val="left"/>
        <w:rPr>
          <w:b/>
          <w:i/>
          <w:sz w:val="24"/>
        </w:rPr>
      </w:pPr>
      <w:r>
        <w:rPr>
          <w:sz w:val="24"/>
        </w:rPr>
        <w:t>24</w:t>
      </w:r>
      <w:r>
        <w:rPr>
          <w:spacing w:val="-3"/>
          <w:sz w:val="24"/>
        </w:rPr>
        <w:t xml:space="preserve"> </w:t>
      </w:r>
      <w:r>
        <w:rPr>
          <w:sz w:val="24"/>
        </w:rPr>
        <w:t>a)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sources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revenue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National </w:t>
      </w:r>
      <w:r>
        <w:rPr>
          <w:spacing w:val="-2"/>
          <w:sz w:val="24"/>
        </w:rPr>
        <w:t>Government</w:t>
      </w:r>
      <w:r>
        <w:rPr>
          <w:sz w:val="24"/>
        </w:rPr>
        <w:tab/>
      </w:r>
      <w:r>
        <w:rPr>
          <w:b/>
          <w:i/>
          <w:sz w:val="24"/>
        </w:rPr>
        <w:t>(3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marks)</w:t>
      </w:r>
    </w:p>
    <w:p>
      <w:pPr>
        <w:pStyle w:val="6"/>
        <w:rPr>
          <w:b/>
          <w:i/>
        </w:rPr>
      </w:pPr>
    </w:p>
    <w:p>
      <w:pPr>
        <w:pStyle w:val="6"/>
        <w:tabs>
          <w:tab w:val="left" w:pos="8953"/>
        </w:tabs>
        <w:ind w:right="50"/>
        <w:jc w:val="center"/>
        <w:rPr>
          <w:b/>
          <w:i/>
        </w:rPr>
      </w:pPr>
      <w:r>
        <w:t>24</w:t>
      </w:r>
      <w:r>
        <w:rPr>
          <w:spacing w:val="-3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rPr>
          <w:b/>
        </w:rPr>
        <w:t>six</w:t>
      </w:r>
      <w:r>
        <w:rPr>
          <w:b/>
          <w:spacing w:val="-1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 the</w:t>
      </w:r>
      <w:r>
        <w:rPr>
          <w:spacing w:val="-1"/>
        </w:rPr>
        <w:t xml:space="preserve"> </w:t>
      </w:r>
      <w:r>
        <w:t>constitution</w:t>
      </w:r>
      <w:r>
        <w:rPr>
          <w:spacing w:val="-1"/>
        </w:rPr>
        <w:t xml:space="preserve"> </w:t>
      </w:r>
      <w:r>
        <w:t>regulates public finance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2"/>
        </w:rPr>
        <w:t>expenditure</w:t>
      </w:r>
      <w:r>
        <w:tab/>
      </w:r>
      <w:r>
        <w:rPr>
          <w:b/>
          <w:i/>
        </w:rPr>
        <w:t>(12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marks)</w:t>
      </w:r>
    </w:p>
    <w:p>
      <w:pPr>
        <w:spacing w:after="0"/>
        <w:jc w:val="center"/>
        <w:sectPr>
          <w:pgSz w:w="12240" w:h="15840"/>
          <w:pgMar w:top="1360" w:right="620" w:bottom="2060" w:left="620" w:header="0" w:footer="1869" w:gutter="0"/>
          <w:pgNumType w:fmt="decimal"/>
          <w:cols w:space="720" w:num="1"/>
        </w:sectPr>
      </w:pPr>
    </w:p>
    <w:p>
      <w:pPr>
        <w:spacing w:before="77" w:line="480" w:lineRule="auto"/>
        <w:ind w:left="820" w:right="2549" w:firstLine="0"/>
        <w:jc w:val="both"/>
        <w:rPr>
          <w:b/>
          <w:sz w:val="24"/>
        </w:rPr>
      </w:pPr>
      <w:bookmarkStart w:id="9" w:name="HIST PP1 CYCLE 9 QNS"/>
      <w:bookmarkEnd w:id="9"/>
      <w:r>
        <w:rPr>
          <w:b/>
          <w:sz w:val="24"/>
        </w:rPr>
        <w:t>NAME………………………………………………….ADM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NO……………. </w:t>
      </w:r>
      <w:r>
        <w:rPr>
          <w:b/>
          <w:spacing w:val="-2"/>
          <w:sz w:val="24"/>
        </w:rPr>
        <w:t>CLASS………………..DATE………………………….SIGN……………….. SCHOOL………………………………………………………………………..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311/1</w:t>
      </w:r>
    </w:p>
    <w:p>
      <w:pPr>
        <w:spacing w:before="0"/>
        <w:ind w:left="820" w:right="5909" w:firstLine="0"/>
        <w:jc w:val="left"/>
        <w:rPr>
          <w:b/>
          <w:sz w:val="24"/>
        </w:rPr>
      </w:pPr>
      <w:r>
        <w:rPr>
          <w:b/>
          <w:sz w:val="24"/>
        </w:rPr>
        <w:t>HISTORY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GOVERNMENT PAPER 1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FORM</w:t>
      </w:r>
      <w:r>
        <w:rPr>
          <w:b/>
          <w:spacing w:val="58"/>
          <w:sz w:val="24"/>
        </w:rPr>
        <w:t xml:space="preserve"> </w:t>
      </w:r>
      <w:r>
        <w:rPr>
          <w:b/>
          <w:spacing w:val="-10"/>
          <w:sz w:val="24"/>
        </w:rPr>
        <w:t>4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</w:rPr>
        <w:t>TIME: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 </w:t>
      </w:r>
      <w:r>
        <w:rPr>
          <w:b/>
          <w:spacing w:val="-4"/>
          <w:sz w:val="24"/>
        </w:rPr>
        <w:t>HOURS</w:t>
      </w:r>
    </w:p>
    <w:p>
      <w:pPr>
        <w:pStyle w:val="2"/>
        <w:spacing w:before="234"/>
        <w:ind w:left="2"/>
      </w:pPr>
      <w:r>
        <w:t>KCSE</w:t>
      </w:r>
      <w:r>
        <w:rPr>
          <w:spacing w:val="-4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MASTER</w:t>
      </w:r>
      <w:r>
        <w:rPr>
          <w:spacing w:val="-2"/>
        </w:rPr>
        <w:t xml:space="preserve"> </w:t>
      </w:r>
      <w:r>
        <w:t>CYCLE</w:t>
      </w:r>
      <w:r>
        <w:rPr>
          <w:spacing w:val="-5"/>
        </w:rPr>
        <w:t xml:space="preserve"> </w:t>
      </w:r>
      <w:r>
        <w:rPr>
          <w:spacing w:val="-10"/>
        </w:rPr>
        <w:t>9</w:t>
      </w:r>
    </w:p>
    <w:p>
      <w:pPr>
        <w:spacing w:before="468"/>
        <w:ind w:left="8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Instructions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to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candidate.</w:t>
      </w:r>
    </w:p>
    <w:p>
      <w:pPr>
        <w:pStyle w:val="11"/>
        <w:numPr>
          <w:ilvl w:val="0"/>
          <w:numId w:val="13"/>
        </w:numPr>
        <w:tabs>
          <w:tab w:val="left" w:pos="1539"/>
        </w:tabs>
        <w:spacing w:before="0" w:after="0" w:line="240" w:lineRule="auto"/>
        <w:ind w:left="1539" w:right="0" w:hanging="359"/>
        <w:jc w:val="left"/>
        <w:rPr>
          <w:b/>
          <w:sz w:val="24"/>
        </w:rPr>
      </w:pPr>
      <w:r>
        <w:rPr>
          <w:b/>
          <w:sz w:val="24"/>
        </w:rPr>
        <w:t>This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consist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sections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A,B,and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C.</w:t>
      </w:r>
    </w:p>
    <w:p>
      <w:pPr>
        <w:pStyle w:val="11"/>
        <w:numPr>
          <w:ilvl w:val="0"/>
          <w:numId w:val="13"/>
        </w:numPr>
        <w:tabs>
          <w:tab w:val="left" w:pos="1539"/>
        </w:tabs>
        <w:spacing w:before="0" w:after="0" w:line="240" w:lineRule="auto"/>
        <w:ind w:left="1539" w:right="0" w:hanging="359"/>
        <w:jc w:val="left"/>
        <w:rPr>
          <w:b/>
          <w:sz w:val="24"/>
        </w:rPr>
      </w:pPr>
      <w:r>
        <w:rPr>
          <w:b/>
          <w:sz w:val="24"/>
        </w:rPr>
        <w:t>Answer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all questions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section A,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section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 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section </w:t>
      </w:r>
      <w:r>
        <w:rPr>
          <w:b/>
          <w:spacing w:val="-5"/>
          <w:sz w:val="24"/>
        </w:rPr>
        <w:t>C.</w:t>
      </w:r>
    </w:p>
    <w:p>
      <w:pPr>
        <w:pStyle w:val="11"/>
        <w:numPr>
          <w:ilvl w:val="0"/>
          <w:numId w:val="13"/>
        </w:numPr>
        <w:tabs>
          <w:tab w:val="left" w:pos="1539"/>
        </w:tabs>
        <w:spacing w:before="0" w:after="0" w:line="240" w:lineRule="auto"/>
        <w:ind w:left="1539" w:right="0" w:hanging="359"/>
        <w:jc w:val="left"/>
        <w:rPr>
          <w:b/>
          <w:sz w:val="24"/>
        </w:rPr>
      </w:pPr>
      <w:r>
        <w:rPr>
          <w:b/>
          <w:sz w:val="24"/>
        </w:rPr>
        <w:t>All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answers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must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written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 English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spaces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provided.</w:t>
      </w:r>
    </w:p>
    <w:p>
      <w:pPr>
        <w:spacing w:after="0" w:line="240" w:lineRule="auto"/>
        <w:jc w:val="left"/>
        <w:rPr>
          <w:sz w:val="24"/>
        </w:rPr>
        <w:sectPr>
          <w:footerReference r:id="rId15" w:type="default"/>
          <w:pgSz w:w="12240" w:h="15840"/>
          <w:pgMar w:top="1360" w:right="620" w:bottom="1880" w:left="620" w:header="0" w:footer="1692" w:gutter="0"/>
          <w:pgNumType w:fmt="decimal"/>
          <w:cols w:space="720" w:num="1"/>
        </w:sectPr>
      </w:pPr>
    </w:p>
    <w:p>
      <w:pPr>
        <w:spacing w:before="169" w:line="274" w:lineRule="exact"/>
        <w:ind w:left="154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SECTION</w:t>
      </w:r>
      <w:r>
        <w:rPr>
          <w:b/>
          <w:spacing w:val="-4"/>
          <w:sz w:val="24"/>
          <w:u w:val="single"/>
        </w:rPr>
        <w:t xml:space="preserve"> </w:t>
      </w:r>
      <w:r>
        <w:rPr>
          <w:b/>
          <w:sz w:val="24"/>
          <w:u w:val="single"/>
        </w:rPr>
        <w:t>A: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ANSWER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ALL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QUESTIONS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THIS </w:t>
      </w:r>
      <w:r>
        <w:rPr>
          <w:b/>
          <w:spacing w:val="-2"/>
          <w:sz w:val="24"/>
          <w:u w:val="single"/>
        </w:rPr>
        <w:t>SECTION</w:t>
      </w:r>
    </w:p>
    <w:p>
      <w:pPr>
        <w:pStyle w:val="11"/>
        <w:numPr>
          <w:ilvl w:val="0"/>
          <w:numId w:val="14"/>
        </w:numPr>
        <w:tabs>
          <w:tab w:val="left" w:pos="1539"/>
        </w:tabs>
        <w:spacing w:before="0" w:after="0" w:line="274" w:lineRule="exact"/>
        <w:ind w:left="1539" w:right="0" w:hanging="359"/>
        <w:jc w:val="left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community</w:t>
      </w:r>
      <w:r>
        <w:rPr>
          <w:spacing w:val="-5"/>
          <w:sz w:val="24"/>
        </w:rPr>
        <w:t xml:space="preserve"> </w:t>
      </w:r>
      <w:r>
        <w:rPr>
          <w:sz w:val="24"/>
        </w:rPr>
        <w:t>in Kenya</w:t>
      </w:r>
      <w:r>
        <w:rPr>
          <w:spacing w:val="-1"/>
          <w:sz w:val="24"/>
        </w:rPr>
        <w:t xml:space="preserve"> </w:t>
      </w:r>
      <w:r>
        <w:rPr>
          <w:sz w:val="24"/>
        </w:rPr>
        <w:t>that belong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southern </w:t>
      </w:r>
      <w:r>
        <w:rPr>
          <w:spacing w:val="-2"/>
          <w:sz w:val="24"/>
        </w:rPr>
        <w:t>Cushites</w:t>
      </w:r>
      <w:r>
        <w:rPr>
          <w:b/>
          <w:i/>
          <w:spacing w:val="-2"/>
          <w:sz w:val="24"/>
        </w:rPr>
        <w:t>.(1mk)</w:t>
      </w:r>
    </w:p>
    <w:p>
      <w:pPr>
        <w:pStyle w:val="11"/>
        <w:numPr>
          <w:ilvl w:val="0"/>
          <w:numId w:val="14"/>
        </w:numPr>
        <w:tabs>
          <w:tab w:val="left" w:pos="1540"/>
          <w:tab w:val="left" w:pos="7301"/>
        </w:tabs>
        <w:spacing w:before="0" w:after="0" w:line="240" w:lineRule="auto"/>
        <w:ind w:left="1540" w:right="930" w:hanging="360"/>
        <w:jc w:val="left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Bantu</w:t>
      </w:r>
      <w:r>
        <w:rPr>
          <w:spacing w:val="-2"/>
          <w:sz w:val="24"/>
        </w:rPr>
        <w:t xml:space="preserve"> </w:t>
      </w:r>
      <w:r>
        <w:rPr>
          <w:sz w:val="24"/>
        </w:rPr>
        <w:t>groups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Kenya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settled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mount</w:t>
      </w:r>
      <w:r>
        <w:rPr>
          <w:spacing w:val="-4"/>
          <w:sz w:val="24"/>
        </w:rPr>
        <w:t xml:space="preserve"> </w:t>
      </w:r>
      <w:r>
        <w:rPr>
          <w:sz w:val="24"/>
        </w:rPr>
        <w:t>Elgon</w:t>
      </w:r>
      <w:r>
        <w:rPr>
          <w:spacing w:val="-4"/>
          <w:sz w:val="24"/>
        </w:rPr>
        <w:t xml:space="preserve"> </w:t>
      </w:r>
      <w:r>
        <w:rPr>
          <w:sz w:val="24"/>
        </w:rPr>
        <w:t>area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migrating</w:t>
      </w:r>
      <w:r>
        <w:rPr>
          <w:spacing w:val="-7"/>
          <w:sz w:val="24"/>
        </w:rPr>
        <w:t xml:space="preserve"> </w:t>
      </w:r>
      <w:r>
        <w:rPr>
          <w:sz w:val="24"/>
        </w:rPr>
        <w:t>to their present homeland.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4"/>
        </w:numPr>
        <w:tabs>
          <w:tab w:val="left" w:pos="1539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z w:val="24"/>
        </w:rPr>
        <w:t>homeland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River lake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Nilots in </w:t>
      </w:r>
      <w:r>
        <w:rPr>
          <w:spacing w:val="-2"/>
          <w:sz w:val="24"/>
        </w:rPr>
        <w:t>Kenya.</w:t>
      </w:r>
    </w:p>
    <w:p>
      <w:pPr>
        <w:pStyle w:val="11"/>
        <w:numPr>
          <w:ilvl w:val="0"/>
          <w:numId w:val="14"/>
        </w:numPr>
        <w:tabs>
          <w:tab w:val="left" w:pos="1539"/>
          <w:tab w:val="left" w:pos="8021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age grade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elders among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Akamba.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4"/>
        </w:numPr>
        <w:tabs>
          <w:tab w:val="left" w:pos="1539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5"/>
          <w:sz w:val="24"/>
        </w:rPr>
        <w:t xml:space="preserve"> </w:t>
      </w:r>
      <w:r>
        <w:rPr>
          <w:sz w:val="24"/>
        </w:rPr>
        <w:t>Seyyid</w:t>
      </w:r>
      <w:r>
        <w:rPr>
          <w:spacing w:val="-1"/>
          <w:sz w:val="24"/>
        </w:rPr>
        <w:t xml:space="preserve"> </w:t>
      </w:r>
      <w:r>
        <w:rPr>
          <w:sz w:val="24"/>
        </w:rPr>
        <w:t>Said moved</w:t>
      </w:r>
      <w:r>
        <w:rPr>
          <w:spacing w:val="-1"/>
          <w:sz w:val="24"/>
        </w:rPr>
        <w:t xml:space="preserve"> </w:t>
      </w:r>
      <w:r>
        <w:rPr>
          <w:sz w:val="24"/>
        </w:rPr>
        <w:t>his</w:t>
      </w:r>
      <w:r>
        <w:rPr>
          <w:spacing w:val="3"/>
          <w:sz w:val="24"/>
        </w:rPr>
        <w:t xml:space="preserve"> </w:t>
      </w:r>
      <w:r>
        <w:rPr>
          <w:sz w:val="24"/>
        </w:rPr>
        <w:t>capital</w:t>
      </w:r>
      <w:r>
        <w:rPr>
          <w:spacing w:val="-1"/>
          <w:sz w:val="24"/>
        </w:rPr>
        <w:t xml:space="preserve"> </w:t>
      </w:r>
      <w:r>
        <w:rPr>
          <w:sz w:val="24"/>
        </w:rPr>
        <w:t>from Muscat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Zanzibar.</w:t>
      </w:r>
    </w:p>
    <w:p>
      <w:pPr>
        <w:pStyle w:val="3"/>
        <w:spacing w:line="274" w:lineRule="exact"/>
        <w:ind w:left="6581"/>
      </w:pPr>
      <w:r>
        <w:rPr>
          <w:spacing w:val="-2"/>
        </w:rPr>
        <w:t>(2mks)</w:t>
      </w:r>
    </w:p>
    <w:p>
      <w:pPr>
        <w:pStyle w:val="11"/>
        <w:numPr>
          <w:ilvl w:val="0"/>
          <w:numId w:val="14"/>
        </w:numPr>
        <w:tabs>
          <w:tab w:val="left" w:pos="1539"/>
          <w:tab w:val="left" w:pos="8081"/>
        </w:tabs>
        <w:spacing w:before="0" w:after="0" w:line="274" w:lineRule="exact"/>
        <w:ind w:left="1539" w:right="0" w:hanging="359"/>
        <w:jc w:val="left"/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advantage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 dual citizenship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a </w:t>
      </w:r>
      <w:r>
        <w:rPr>
          <w:spacing w:val="-2"/>
          <w:sz w:val="24"/>
        </w:rPr>
        <w:t>Kenyan.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4"/>
        </w:numPr>
        <w:tabs>
          <w:tab w:val="left" w:pos="1539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the maim duty</w:t>
      </w:r>
      <w:r>
        <w:rPr>
          <w:spacing w:val="-5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Governor during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British colonial rule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Kenya.</w:t>
      </w:r>
    </w:p>
    <w:p>
      <w:pPr>
        <w:pStyle w:val="3"/>
        <w:spacing w:line="274" w:lineRule="exact"/>
        <w:ind w:left="6641"/>
      </w:pPr>
      <w:r>
        <w:rPr>
          <w:spacing w:val="-4"/>
        </w:rPr>
        <w:t>(1mk)</w:t>
      </w:r>
    </w:p>
    <w:p>
      <w:pPr>
        <w:pStyle w:val="11"/>
        <w:numPr>
          <w:ilvl w:val="0"/>
          <w:numId w:val="14"/>
        </w:numPr>
        <w:tabs>
          <w:tab w:val="left" w:pos="1539"/>
        </w:tabs>
        <w:spacing w:before="0" w:after="0" w:line="274" w:lineRule="exact"/>
        <w:ind w:left="1539" w:right="0" w:hanging="359"/>
        <w:jc w:val="left"/>
        <w:rPr>
          <w:sz w:val="24"/>
        </w:rPr>
      </w:pP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ways 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bill of</w:t>
      </w:r>
      <w:r>
        <w:rPr>
          <w:spacing w:val="-1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promotes the</w:t>
      </w:r>
      <w:r>
        <w:rPr>
          <w:spacing w:val="-1"/>
          <w:sz w:val="24"/>
        </w:rPr>
        <w:t xml:space="preserve"> </w:t>
      </w:r>
      <w:r>
        <w:rPr>
          <w:sz w:val="24"/>
        </w:rPr>
        <w:t>interests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youth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Kenya.</w:t>
      </w:r>
    </w:p>
    <w:p>
      <w:pPr>
        <w:pStyle w:val="3"/>
        <w:spacing w:line="274" w:lineRule="exact"/>
        <w:ind w:left="6581"/>
      </w:pPr>
      <w:r>
        <w:rPr>
          <w:spacing w:val="-4"/>
        </w:rPr>
        <w:t>(1mk)</w:t>
      </w:r>
    </w:p>
    <w:p>
      <w:pPr>
        <w:pStyle w:val="11"/>
        <w:numPr>
          <w:ilvl w:val="0"/>
          <w:numId w:val="14"/>
        </w:numPr>
        <w:tabs>
          <w:tab w:val="left" w:pos="1539"/>
        </w:tabs>
        <w:spacing w:before="0" w:after="0" w:line="274" w:lineRule="exact"/>
        <w:ind w:left="1539" w:right="0" w:hanging="359"/>
        <w:jc w:val="left"/>
        <w:rPr>
          <w:sz w:val="24"/>
        </w:rPr>
      </w:pP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treaty</w:t>
      </w:r>
      <w:r>
        <w:rPr>
          <w:spacing w:val="-6"/>
          <w:sz w:val="24"/>
        </w:rPr>
        <w:t xml:space="preserve"> </w:t>
      </w:r>
      <w:r>
        <w:rPr>
          <w:sz w:val="24"/>
        </w:rPr>
        <w:t>that marked the</w:t>
      </w:r>
      <w:r>
        <w:rPr>
          <w:spacing w:val="-1"/>
          <w:sz w:val="24"/>
        </w:rPr>
        <w:t xml:space="preserve"> </w:t>
      </w:r>
      <w:r>
        <w:rPr>
          <w:sz w:val="24"/>
        </w:rPr>
        <w:t>colonial spheres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influence</w:t>
      </w:r>
      <w:r>
        <w:rPr>
          <w:spacing w:val="-1"/>
          <w:sz w:val="24"/>
        </w:rPr>
        <w:t xml:space="preserve"> </w:t>
      </w:r>
      <w:r>
        <w:rPr>
          <w:sz w:val="24"/>
        </w:rPr>
        <w:t>in East</w:t>
      </w:r>
      <w:r>
        <w:rPr>
          <w:spacing w:val="-1"/>
          <w:sz w:val="24"/>
        </w:rPr>
        <w:t xml:space="preserve"> </w:t>
      </w:r>
      <w:r>
        <w:rPr>
          <w:sz w:val="24"/>
        </w:rPr>
        <w:t>Africa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1886.</w:t>
      </w:r>
    </w:p>
    <w:p>
      <w:pPr>
        <w:pStyle w:val="3"/>
        <w:spacing w:line="274" w:lineRule="exact"/>
        <w:ind w:left="7301"/>
      </w:pPr>
      <w:r>
        <w:rPr>
          <w:spacing w:val="-4"/>
        </w:rPr>
        <w:t>(1mk)</w:t>
      </w:r>
    </w:p>
    <w:p>
      <w:pPr>
        <w:pStyle w:val="11"/>
        <w:numPr>
          <w:ilvl w:val="0"/>
          <w:numId w:val="14"/>
        </w:numPr>
        <w:tabs>
          <w:tab w:val="left" w:pos="1540"/>
          <w:tab w:val="left" w:pos="6581"/>
        </w:tabs>
        <w:spacing w:before="0" w:after="0" w:line="240" w:lineRule="auto"/>
        <w:ind w:left="1540" w:right="1029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reason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established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Kenya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 colonial period.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4"/>
        </w:numPr>
        <w:tabs>
          <w:tab w:val="left" w:pos="1540"/>
          <w:tab w:val="left" w:pos="6581"/>
        </w:tabs>
        <w:spacing w:before="0" w:after="0" w:line="240" w:lineRule="auto"/>
        <w:ind w:left="1540" w:right="1005" w:hanging="360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were</w:t>
      </w:r>
      <w:r>
        <w:rPr>
          <w:spacing w:val="-5"/>
          <w:sz w:val="24"/>
        </w:rPr>
        <w:t xml:space="preserve"> </w:t>
      </w:r>
      <w:r>
        <w:rPr>
          <w:sz w:val="24"/>
        </w:rPr>
        <w:t>involved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provision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education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Kenya during the colonial period.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4"/>
        </w:numPr>
        <w:tabs>
          <w:tab w:val="left" w:pos="1539"/>
          <w:tab w:val="left" w:pos="8021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member of</w:t>
      </w:r>
      <w:r>
        <w:rPr>
          <w:spacing w:val="-1"/>
          <w:sz w:val="24"/>
        </w:rPr>
        <w:t xml:space="preserve"> </w:t>
      </w:r>
      <w:r>
        <w:rPr>
          <w:sz w:val="24"/>
        </w:rPr>
        <w:t>AEMO at</w:t>
      </w:r>
      <w:r>
        <w:rPr>
          <w:spacing w:val="-1"/>
          <w:sz w:val="24"/>
        </w:rPr>
        <w:t xml:space="preserve"> </w:t>
      </w:r>
      <w:r>
        <w:rPr>
          <w:sz w:val="24"/>
        </w:rPr>
        <w:t>its inception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1957.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(1mk)</w:t>
      </w:r>
    </w:p>
    <w:p>
      <w:pPr>
        <w:pStyle w:val="11"/>
        <w:numPr>
          <w:ilvl w:val="0"/>
          <w:numId w:val="14"/>
        </w:numPr>
        <w:tabs>
          <w:tab w:val="left" w:pos="1539"/>
          <w:tab w:val="left" w:pos="7301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functions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supreme</w:t>
      </w:r>
      <w:r>
        <w:rPr>
          <w:spacing w:val="1"/>
          <w:sz w:val="24"/>
        </w:rPr>
        <w:t xml:space="preserve"> </w:t>
      </w:r>
      <w:r>
        <w:rPr>
          <w:sz w:val="24"/>
        </w:rPr>
        <w:t>court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4"/>
        </w:numPr>
        <w:tabs>
          <w:tab w:val="left" w:pos="1539"/>
          <w:tab w:val="left" w:pos="8021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two types</w:t>
      </w:r>
      <w:r>
        <w:rPr>
          <w:spacing w:val="-1"/>
          <w:sz w:val="24"/>
        </w:rPr>
        <w:t xml:space="preserve"> </w:t>
      </w:r>
      <w:r>
        <w:rPr>
          <w:sz w:val="24"/>
        </w:rPr>
        <w:t>of land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ownership in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4"/>
        </w:numPr>
        <w:tabs>
          <w:tab w:val="left" w:pos="1540"/>
          <w:tab w:val="left" w:pos="7301"/>
        </w:tabs>
        <w:spacing w:before="0" w:after="0" w:line="240" w:lineRule="auto"/>
        <w:ind w:left="1540" w:right="1020" w:hanging="360"/>
        <w:jc w:val="left"/>
        <w:rPr>
          <w:sz w:val="24"/>
        </w:rPr>
      </w:pPr>
      <w:r>
        <w:rPr>
          <w:sz w:val="24"/>
        </w:rPr>
        <w:t>Give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ways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savings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pacing w:val="-4"/>
          <w:sz w:val="24"/>
        </w:rPr>
        <w:t xml:space="preserve"> </w:t>
      </w:r>
      <w:r>
        <w:rPr>
          <w:sz w:val="24"/>
        </w:rPr>
        <w:t>cooperatives</w:t>
      </w:r>
      <w:r>
        <w:rPr>
          <w:spacing w:val="-4"/>
          <w:sz w:val="24"/>
        </w:rPr>
        <w:t xml:space="preserve"> </w:t>
      </w:r>
      <w:r>
        <w:rPr>
          <w:sz w:val="24"/>
        </w:rPr>
        <w:t>societies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Kenya</w:t>
      </w:r>
      <w:r>
        <w:rPr>
          <w:spacing w:val="-3"/>
          <w:sz w:val="24"/>
        </w:rPr>
        <w:t xml:space="preserve"> </w:t>
      </w:r>
      <w:r>
        <w:rPr>
          <w:sz w:val="24"/>
        </w:rPr>
        <w:t>benefit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their </w:t>
      </w:r>
      <w:r>
        <w:rPr>
          <w:spacing w:val="-2"/>
          <w:sz w:val="24"/>
        </w:rPr>
        <w:t>members.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4"/>
        </w:numPr>
        <w:tabs>
          <w:tab w:val="left" w:pos="1540"/>
          <w:tab w:val="left" w:pos="5861"/>
        </w:tabs>
        <w:spacing w:before="0" w:after="0" w:line="240" w:lineRule="auto"/>
        <w:ind w:left="1540" w:right="973" w:hanging="360"/>
        <w:jc w:val="left"/>
        <w:rPr>
          <w:sz w:val="24"/>
        </w:rPr>
      </w:pP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ways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government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Kenya</w:t>
      </w:r>
      <w:r>
        <w:rPr>
          <w:spacing w:val="-3"/>
          <w:sz w:val="24"/>
        </w:rPr>
        <w:t xml:space="preserve"> </w:t>
      </w:r>
      <w:r>
        <w:rPr>
          <w:sz w:val="24"/>
        </w:rPr>
        <w:t>ensures</w:t>
      </w:r>
      <w:r>
        <w:rPr>
          <w:spacing w:val="-4"/>
          <w:sz w:val="24"/>
        </w:rPr>
        <w:t xml:space="preserve"> </w:t>
      </w: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public </w:t>
      </w:r>
      <w:r>
        <w:rPr>
          <w:spacing w:val="-2"/>
          <w:sz w:val="24"/>
        </w:rPr>
        <w:t>funds.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(2mks)</w:t>
      </w:r>
    </w:p>
    <w:p>
      <w:pPr>
        <w:pStyle w:val="11"/>
        <w:numPr>
          <w:ilvl w:val="0"/>
          <w:numId w:val="14"/>
        </w:numPr>
        <w:tabs>
          <w:tab w:val="left" w:pos="1539"/>
        </w:tabs>
        <w:spacing w:before="0" w:after="0" w:line="240" w:lineRule="auto"/>
        <w:ind w:left="1539" w:right="0" w:hanging="359"/>
        <w:jc w:val="left"/>
        <w:rPr>
          <w:sz w:val="24"/>
        </w:rPr>
      </w:pP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main function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commission on</w:t>
      </w:r>
      <w:r>
        <w:rPr>
          <w:spacing w:val="-1"/>
          <w:sz w:val="24"/>
        </w:rPr>
        <w:t xml:space="preserve"> </w:t>
      </w:r>
      <w:r>
        <w:rPr>
          <w:sz w:val="24"/>
        </w:rPr>
        <w:t>Revenue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</w:t>
      </w:r>
      <w:r>
        <w:rPr>
          <w:b/>
          <w:i/>
          <w:spacing w:val="-2"/>
          <w:sz w:val="24"/>
        </w:rPr>
        <w:t>.(1mk)</w:t>
      </w:r>
    </w:p>
    <w:p>
      <w:pPr>
        <w:pStyle w:val="6"/>
        <w:rPr>
          <w:b/>
          <w:i/>
        </w:rPr>
      </w:pPr>
    </w:p>
    <w:p>
      <w:pPr>
        <w:pStyle w:val="6"/>
        <w:spacing w:before="3"/>
        <w:rPr>
          <w:b/>
          <w:i/>
        </w:rPr>
      </w:pP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 xml:space="preserve">SECTION B:45 </w:t>
      </w:r>
      <w:r>
        <w:rPr>
          <w:b/>
          <w:spacing w:val="-2"/>
          <w:sz w:val="24"/>
          <w:u w:val="single"/>
        </w:rPr>
        <w:t>MARKS</w:t>
      </w:r>
    </w:p>
    <w:p>
      <w:pPr>
        <w:spacing w:before="0" w:line="274" w:lineRule="exact"/>
        <w:ind w:left="8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ANSWER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THREE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QUESTIONS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IN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THIS</w:t>
      </w:r>
      <w:r>
        <w:rPr>
          <w:b/>
          <w:spacing w:val="-2"/>
          <w:sz w:val="24"/>
          <w:u w:val="single"/>
        </w:rPr>
        <w:t xml:space="preserve"> SECTION.</w:t>
      </w:r>
    </w:p>
    <w:p>
      <w:pPr>
        <w:pStyle w:val="11"/>
        <w:numPr>
          <w:ilvl w:val="0"/>
          <w:numId w:val="14"/>
        </w:numPr>
        <w:tabs>
          <w:tab w:val="left" w:pos="1540"/>
          <w:tab w:val="left" w:pos="5140"/>
        </w:tabs>
        <w:spacing w:before="0" w:after="0" w:line="240" w:lineRule="auto"/>
        <w:ind w:left="1540" w:right="826" w:hanging="360"/>
        <w:jc w:val="left"/>
        <w:rPr>
          <w:b/>
          <w:i/>
          <w:sz w:val="24"/>
        </w:rPr>
      </w:pPr>
      <w:r>
        <w:rPr>
          <w:sz w:val="24"/>
        </w:rPr>
        <w:t>(a)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5"/>
          <w:sz w:val="24"/>
        </w:rPr>
        <w:t xml:space="preserve"> </w:t>
      </w:r>
      <w:r>
        <w:rPr>
          <w:sz w:val="24"/>
        </w:rPr>
        <w:t>reasons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made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highlands</w:t>
      </w:r>
      <w:r>
        <w:rPr>
          <w:spacing w:val="-3"/>
          <w:sz w:val="24"/>
        </w:rPr>
        <w:t xml:space="preserve"> </w:t>
      </w:r>
      <w:r>
        <w:rPr>
          <w:sz w:val="24"/>
        </w:rPr>
        <w:t>Nilots</w:t>
      </w:r>
      <w:r>
        <w:rPr>
          <w:spacing w:val="-3"/>
          <w:sz w:val="24"/>
        </w:rPr>
        <w:t xml:space="preserve"> </w:t>
      </w:r>
      <w:r>
        <w:rPr>
          <w:sz w:val="24"/>
        </w:rPr>
        <w:t>migrate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-3"/>
          <w:sz w:val="24"/>
        </w:rPr>
        <w:t xml:space="preserve"> </w:t>
      </w:r>
      <w:r>
        <w:rPr>
          <w:sz w:val="24"/>
        </w:rPr>
        <w:t>homeland during the precolonial period.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(5mks)</w:t>
      </w:r>
    </w:p>
    <w:p>
      <w:pPr>
        <w:pStyle w:val="11"/>
        <w:numPr>
          <w:ilvl w:val="1"/>
          <w:numId w:val="14"/>
        </w:numPr>
        <w:tabs>
          <w:tab w:val="left" w:pos="1818"/>
        </w:tabs>
        <w:spacing w:before="0" w:after="0" w:line="240" w:lineRule="auto"/>
        <w:ind w:left="1818" w:right="0" w:hanging="278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political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Luo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precolonial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period.</w:t>
      </w:r>
    </w:p>
    <w:p>
      <w:pPr>
        <w:pStyle w:val="3"/>
        <w:spacing w:before="3" w:line="274" w:lineRule="exact"/>
        <w:ind w:left="6581"/>
      </w:pPr>
      <w:r>
        <w:rPr>
          <w:spacing w:val="-4"/>
        </w:rPr>
        <w:t>(1mk)</w:t>
      </w:r>
    </w:p>
    <w:p>
      <w:pPr>
        <w:pStyle w:val="11"/>
        <w:numPr>
          <w:ilvl w:val="0"/>
          <w:numId w:val="14"/>
        </w:numPr>
        <w:tabs>
          <w:tab w:val="left" w:pos="1540"/>
          <w:tab w:val="left" w:pos="6581"/>
        </w:tabs>
        <w:spacing w:before="0" w:after="0" w:line="240" w:lineRule="auto"/>
        <w:ind w:left="1540" w:right="1553" w:hanging="360"/>
        <w:jc w:val="left"/>
        <w:rPr>
          <w:sz w:val="24"/>
        </w:rPr>
      </w:pPr>
      <w:r>
        <w:rPr>
          <w:spacing w:val="-4"/>
          <w:sz w:val="24"/>
        </w:rPr>
        <w:t xml:space="preserve"> </w:t>
      </w:r>
      <w:r>
        <w:rPr>
          <w:sz w:val="24"/>
        </w:rPr>
        <w:t>(a)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reasons</w:t>
      </w:r>
      <w:r>
        <w:rPr>
          <w:spacing w:val="-3"/>
          <w:sz w:val="24"/>
        </w:rPr>
        <w:t xml:space="preserve"> </w:t>
      </w:r>
      <w:r>
        <w:rPr>
          <w:sz w:val="24"/>
        </w:rPr>
        <w:t>why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Kenya</w:t>
      </w:r>
      <w:r>
        <w:rPr>
          <w:spacing w:val="-4"/>
          <w:sz w:val="24"/>
        </w:rPr>
        <w:t xml:space="preserve"> </w:t>
      </w:r>
      <w:r>
        <w:rPr>
          <w:sz w:val="24"/>
        </w:rPr>
        <w:t>Uganda</w:t>
      </w:r>
      <w:r>
        <w:rPr>
          <w:spacing w:val="-2"/>
          <w:sz w:val="24"/>
        </w:rPr>
        <w:t xml:space="preserve"> </w:t>
      </w:r>
      <w:r>
        <w:rPr>
          <w:sz w:val="24"/>
        </w:rPr>
        <w:t>railway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3"/>
          <w:sz w:val="24"/>
        </w:rPr>
        <w:t xml:space="preserve"> </w:t>
      </w:r>
      <w:r>
        <w:rPr>
          <w:sz w:val="24"/>
        </w:rPr>
        <w:t>constructed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5"/>
          <w:sz w:val="24"/>
        </w:rPr>
        <w:t xml:space="preserve"> </w:t>
      </w:r>
      <w:r>
        <w:rPr>
          <w:sz w:val="24"/>
        </w:rPr>
        <w:t>the colonial period.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(3mks)</w:t>
      </w:r>
    </w:p>
    <w:p>
      <w:pPr>
        <w:pStyle w:val="11"/>
        <w:numPr>
          <w:ilvl w:val="1"/>
          <w:numId w:val="14"/>
        </w:numPr>
        <w:tabs>
          <w:tab w:val="left" w:pos="1937"/>
        </w:tabs>
        <w:spacing w:before="273" w:after="0" w:line="240" w:lineRule="auto"/>
        <w:ind w:left="1937" w:right="0" w:hanging="337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-1"/>
          <w:sz w:val="24"/>
        </w:rPr>
        <w:t xml:space="preserve"> </w:t>
      </w:r>
      <w:r>
        <w:rPr>
          <w:sz w:val="24"/>
        </w:rPr>
        <w:t>encountered</w:t>
      </w:r>
      <w:r>
        <w:rPr>
          <w:spacing w:val="-1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the construction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Kenya</w:t>
      </w:r>
      <w:r>
        <w:rPr>
          <w:spacing w:val="59"/>
          <w:sz w:val="24"/>
        </w:rPr>
        <w:t xml:space="preserve"> </w:t>
      </w:r>
      <w:r>
        <w:rPr>
          <w:sz w:val="24"/>
        </w:rPr>
        <w:t>Uganda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railway.</w:t>
      </w:r>
    </w:p>
    <w:p>
      <w:pPr>
        <w:pStyle w:val="3"/>
        <w:ind w:left="1540"/>
      </w:pPr>
      <w:r>
        <w:t xml:space="preserve">(12 </w:t>
      </w:r>
      <w:r>
        <w:rPr>
          <w:spacing w:val="-4"/>
        </w:rPr>
        <w:t>mks)</w:t>
      </w:r>
    </w:p>
    <w:p>
      <w:pPr>
        <w:spacing w:after="0"/>
        <w:sectPr>
          <w:pgSz w:w="12240" w:h="15840"/>
          <w:pgMar w:top="1820" w:right="620" w:bottom="1880" w:left="620" w:header="0" w:footer="1692" w:gutter="0"/>
          <w:pgNumType w:fmt="decimal"/>
          <w:cols w:space="720" w:num="1"/>
        </w:sectPr>
      </w:pPr>
    </w:p>
    <w:p>
      <w:pPr>
        <w:pStyle w:val="11"/>
        <w:numPr>
          <w:ilvl w:val="0"/>
          <w:numId w:val="14"/>
        </w:numPr>
        <w:tabs>
          <w:tab w:val="left" w:pos="1540"/>
          <w:tab w:val="left" w:pos="6581"/>
        </w:tabs>
        <w:spacing w:before="72" w:after="0" w:line="240" w:lineRule="auto"/>
        <w:ind w:left="1540" w:right="926" w:hanging="360"/>
        <w:jc w:val="left"/>
        <w:rPr>
          <w:b/>
          <w:i/>
          <w:sz w:val="24"/>
        </w:rPr>
      </w:pPr>
      <w:r>
        <w:rPr>
          <w:sz w:val="24"/>
        </w:rPr>
        <w:t>(a)</w:t>
      </w:r>
      <w:r>
        <w:rPr>
          <w:spacing w:val="-4"/>
          <w:sz w:val="24"/>
        </w:rPr>
        <w:t xml:space="preserve"> </w:t>
      </w:r>
      <w:r>
        <w:rPr>
          <w:sz w:val="24"/>
        </w:rPr>
        <w:t>Give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6"/>
          <w:sz w:val="24"/>
        </w:rPr>
        <w:t xml:space="preserve"> </w:t>
      </w:r>
      <w:r>
        <w:rPr>
          <w:sz w:val="24"/>
        </w:rPr>
        <w:t>reasons</w:t>
      </w:r>
      <w:r>
        <w:rPr>
          <w:spacing w:val="-4"/>
          <w:sz w:val="24"/>
        </w:rPr>
        <w:t xml:space="preserve"> </w:t>
      </w:r>
      <w:r>
        <w:rPr>
          <w:sz w:val="24"/>
        </w:rPr>
        <w:t>why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government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Kenya</w:t>
      </w:r>
      <w:r>
        <w:rPr>
          <w:spacing w:val="-1"/>
          <w:sz w:val="24"/>
        </w:rPr>
        <w:t xml:space="preserve"> </w:t>
      </w:r>
      <w:r>
        <w:rPr>
          <w:sz w:val="24"/>
        </w:rPr>
        <w:t>adopted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sessional</w:t>
      </w:r>
      <w:r>
        <w:rPr>
          <w:spacing w:val="-2"/>
          <w:sz w:val="24"/>
        </w:rPr>
        <w:t xml:space="preserve"> </w:t>
      </w:r>
      <w:r>
        <w:rPr>
          <w:sz w:val="24"/>
        </w:rPr>
        <w:t>paper</w:t>
      </w:r>
      <w:r>
        <w:rPr>
          <w:spacing w:val="-4"/>
          <w:sz w:val="24"/>
        </w:rPr>
        <w:t xml:space="preserve"> </w:t>
      </w:r>
      <w:r>
        <w:rPr>
          <w:sz w:val="24"/>
        </w:rPr>
        <w:t>no.10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1965.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(5mks)</w:t>
      </w:r>
    </w:p>
    <w:p>
      <w:pPr>
        <w:pStyle w:val="11"/>
        <w:numPr>
          <w:ilvl w:val="1"/>
          <w:numId w:val="14"/>
        </w:numPr>
        <w:tabs>
          <w:tab w:val="left" w:pos="1877"/>
          <w:tab w:val="left" w:pos="6581"/>
        </w:tabs>
        <w:spacing w:before="0" w:after="0" w:line="240" w:lineRule="auto"/>
        <w:ind w:left="1540" w:right="825" w:firstLine="60"/>
        <w:jc w:val="left"/>
        <w:rPr>
          <w:b/>
          <w:i/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ways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Harambee</w:t>
      </w:r>
      <w:r>
        <w:rPr>
          <w:spacing w:val="-5"/>
          <w:sz w:val="24"/>
        </w:rPr>
        <w:t xml:space="preserve"> </w:t>
      </w:r>
      <w:r>
        <w:rPr>
          <w:sz w:val="24"/>
        </w:rPr>
        <w:t>philosophy</w:t>
      </w:r>
      <w:r>
        <w:rPr>
          <w:spacing w:val="-8"/>
          <w:sz w:val="24"/>
        </w:rPr>
        <w:t xml:space="preserve"> </w:t>
      </w:r>
      <w:r>
        <w:rPr>
          <w:sz w:val="24"/>
        </w:rPr>
        <w:t>promoted</w:t>
      </w:r>
      <w:r>
        <w:rPr>
          <w:spacing w:val="-4"/>
          <w:sz w:val="24"/>
        </w:rPr>
        <w:t xml:space="preserve"> </w:t>
      </w:r>
      <w:r>
        <w:rPr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in Kenya since independence.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(10mks)</w:t>
      </w:r>
    </w:p>
    <w:p>
      <w:pPr>
        <w:pStyle w:val="11"/>
        <w:numPr>
          <w:ilvl w:val="0"/>
          <w:numId w:val="14"/>
        </w:numPr>
        <w:tabs>
          <w:tab w:val="left" w:pos="1540"/>
          <w:tab w:val="left" w:pos="5861"/>
        </w:tabs>
        <w:spacing w:before="0" w:after="0" w:line="240" w:lineRule="auto"/>
        <w:ind w:left="1540" w:right="840" w:hanging="360"/>
        <w:jc w:val="left"/>
        <w:rPr>
          <w:b/>
          <w:i/>
          <w:sz w:val="24"/>
        </w:rPr>
      </w:pP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(a)Identify</w:t>
      </w:r>
      <w:r>
        <w:rPr>
          <w:spacing w:val="-7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>factors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led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multiparty</w:t>
      </w:r>
      <w:r>
        <w:rPr>
          <w:spacing w:val="-7"/>
          <w:sz w:val="24"/>
        </w:rPr>
        <w:t xml:space="preserve"> </w:t>
      </w:r>
      <w:r>
        <w:rPr>
          <w:sz w:val="24"/>
        </w:rPr>
        <w:t>democracy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Kenya</w:t>
      </w:r>
      <w:r>
        <w:rPr>
          <w:spacing w:val="-4"/>
          <w:sz w:val="24"/>
        </w:rPr>
        <w:t xml:space="preserve"> </w:t>
      </w:r>
      <w:r>
        <w:rPr>
          <w:sz w:val="24"/>
        </w:rPr>
        <w:t>in the early 1990s.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(3mks)</w:t>
      </w:r>
    </w:p>
    <w:p>
      <w:pPr>
        <w:pStyle w:val="11"/>
        <w:numPr>
          <w:ilvl w:val="1"/>
          <w:numId w:val="14"/>
        </w:numPr>
        <w:tabs>
          <w:tab w:val="left" w:pos="1877"/>
        </w:tabs>
        <w:spacing w:before="0" w:after="0" w:line="240" w:lineRule="auto"/>
        <w:ind w:left="1877" w:right="0" w:hanging="277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3"/>
          <w:sz w:val="24"/>
        </w:rPr>
        <w:t xml:space="preserve"> </w:t>
      </w:r>
      <w:r>
        <w:rPr>
          <w:sz w:val="24"/>
        </w:rPr>
        <w:t>six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 of</w:t>
      </w:r>
      <w:r>
        <w:rPr>
          <w:spacing w:val="-2"/>
          <w:sz w:val="24"/>
        </w:rPr>
        <w:t xml:space="preserve"> </w:t>
      </w:r>
      <w:r>
        <w:rPr>
          <w:sz w:val="24"/>
        </w:rPr>
        <w:t>multipartism</w:t>
      </w:r>
      <w:r>
        <w:rPr>
          <w:spacing w:val="-1"/>
          <w:sz w:val="24"/>
        </w:rPr>
        <w:t xml:space="preserve"> </w:t>
      </w:r>
      <w:r>
        <w:rPr>
          <w:sz w:val="24"/>
        </w:rPr>
        <w:t>in promotion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democracy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61"/>
          <w:sz w:val="24"/>
        </w:rPr>
        <w:t xml:space="preserve"> </w:t>
      </w:r>
      <w:r>
        <w:rPr>
          <w:spacing w:val="-2"/>
          <w:sz w:val="24"/>
        </w:rPr>
        <w:t>Kenya.</w:t>
      </w:r>
    </w:p>
    <w:p>
      <w:pPr>
        <w:spacing w:before="5"/>
        <w:ind w:left="7301" w:right="0" w:firstLine="0"/>
        <w:jc w:val="left"/>
        <w:rPr>
          <w:b/>
          <w:i/>
          <w:sz w:val="24"/>
        </w:rPr>
      </w:pPr>
      <w:r>
        <w:rPr>
          <w:b/>
          <w:i/>
          <w:spacing w:val="-2"/>
          <w:sz w:val="24"/>
        </w:rPr>
        <w:t>(12mks)</w:t>
      </w:r>
    </w:p>
    <w:p>
      <w:pPr>
        <w:pStyle w:val="6"/>
        <w:rPr>
          <w:b/>
          <w:i/>
        </w:rPr>
      </w:pP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SECTION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C: 30 </w:t>
      </w:r>
      <w:r>
        <w:rPr>
          <w:b/>
          <w:spacing w:val="-4"/>
          <w:sz w:val="24"/>
          <w:u w:val="single"/>
        </w:rPr>
        <w:t>MARKS</w:t>
      </w:r>
    </w:p>
    <w:p>
      <w:pPr>
        <w:spacing w:before="0"/>
        <w:ind w:left="82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ANSWE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ANY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TWO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QUESTIONS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FROM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THIS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SECTION.</w:t>
      </w:r>
    </w:p>
    <w:p>
      <w:pPr>
        <w:pStyle w:val="11"/>
        <w:numPr>
          <w:ilvl w:val="0"/>
          <w:numId w:val="14"/>
        </w:numPr>
        <w:tabs>
          <w:tab w:val="left" w:pos="1540"/>
          <w:tab w:val="left" w:pos="7301"/>
        </w:tabs>
        <w:spacing w:before="272" w:after="0" w:line="240" w:lineRule="auto"/>
        <w:ind w:left="1540" w:right="1101" w:hanging="360"/>
        <w:jc w:val="left"/>
        <w:rPr>
          <w:sz w:val="24"/>
        </w:rPr>
      </w:pPr>
      <w:r>
        <w:rPr>
          <w:sz w:val="24"/>
        </w:rPr>
        <w:t>(a)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five</w:t>
      </w:r>
      <w:r>
        <w:rPr>
          <w:spacing w:val="-5"/>
          <w:sz w:val="24"/>
        </w:rPr>
        <w:t xml:space="preserve"> </w:t>
      </w:r>
      <w:r>
        <w:rPr>
          <w:sz w:val="24"/>
        </w:rPr>
        <w:t>situations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voter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Kenya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denied</w:t>
      </w:r>
      <w:r>
        <w:rPr>
          <w:spacing w:val="-2"/>
          <w:sz w:val="24"/>
        </w:rPr>
        <w:t xml:space="preserve"> </w:t>
      </w:r>
      <w:r>
        <w:rPr>
          <w:sz w:val="24"/>
        </w:rPr>
        <w:t>the right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vote.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(5mks)</w:t>
      </w:r>
    </w:p>
    <w:p>
      <w:pPr>
        <w:pStyle w:val="11"/>
        <w:numPr>
          <w:ilvl w:val="1"/>
          <w:numId w:val="14"/>
        </w:numPr>
        <w:tabs>
          <w:tab w:val="left" w:pos="1877"/>
          <w:tab w:val="left" w:pos="6581"/>
        </w:tabs>
        <w:spacing w:before="0" w:after="0" w:line="240" w:lineRule="auto"/>
        <w:ind w:left="1540" w:right="1068" w:firstLine="60"/>
        <w:jc w:val="left"/>
        <w:rPr>
          <w:b/>
          <w:i/>
          <w:sz w:val="24"/>
        </w:rPr>
      </w:pPr>
      <w:r>
        <w:rPr>
          <w:sz w:val="24"/>
        </w:rPr>
        <w:t>Explain</w:t>
      </w:r>
      <w:r>
        <w:rPr>
          <w:spacing w:val="-4"/>
          <w:sz w:val="24"/>
        </w:rPr>
        <w:t xml:space="preserve"> </w:t>
      </w:r>
      <w:r>
        <w:rPr>
          <w:sz w:val="24"/>
        </w:rPr>
        <w:t>five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independence</w:t>
      </w:r>
      <w:r>
        <w:rPr>
          <w:spacing w:val="-3"/>
          <w:sz w:val="24"/>
        </w:rPr>
        <w:t xml:space="preserve"> </w:t>
      </w:r>
      <w:r>
        <w:rPr>
          <w:sz w:val="24"/>
        </w:rPr>
        <w:t>electoral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Boundaries</w:t>
      </w:r>
      <w:r>
        <w:rPr>
          <w:spacing w:val="-4"/>
          <w:sz w:val="24"/>
        </w:rPr>
        <w:t xml:space="preserve"> </w:t>
      </w:r>
      <w:r>
        <w:rPr>
          <w:sz w:val="24"/>
        </w:rPr>
        <w:t>commission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Kenya.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(10mk)</w:t>
      </w:r>
    </w:p>
    <w:p>
      <w:pPr>
        <w:pStyle w:val="11"/>
        <w:numPr>
          <w:ilvl w:val="0"/>
          <w:numId w:val="14"/>
        </w:numPr>
        <w:tabs>
          <w:tab w:val="left" w:pos="1540"/>
          <w:tab w:val="left" w:pos="8741"/>
        </w:tabs>
        <w:spacing w:before="0" w:after="0" w:line="240" w:lineRule="auto"/>
        <w:ind w:left="1540" w:right="1454" w:hanging="360"/>
        <w:jc w:val="left"/>
        <w:rPr>
          <w:sz w:val="24"/>
        </w:rPr>
      </w:pPr>
      <w:r>
        <w:rPr>
          <w:sz w:val="24"/>
        </w:rPr>
        <w:t xml:space="preserve"> (a) Identify five requirements in the constitution making process.</w:t>
      </w:r>
      <w:r>
        <w:rPr>
          <w:b/>
          <w:i/>
          <w:sz w:val="24"/>
        </w:rPr>
        <w:t xml:space="preserve">(5mks) </w:t>
      </w:r>
      <w:r>
        <w:rPr>
          <w:sz w:val="24"/>
        </w:rPr>
        <w:t>(b)Describe five features of the independence constitution of Kenya.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(10mks)</w:t>
      </w:r>
    </w:p>
    <w:p>
      <w:pPr>
        <w:pStyle w:val="11"/>
        <w:numPr>
          <w:ilvl w:val="0"/>
          <w:numId w:val="14"/>
        </w:numPr>
        <w:tabs>
          <w:tab w:val="left" w:pos="1599"/>
          <w:tab w:val="left" w:pos="8021"/>
        </w:tabs>
        <w:spacing w:before="0" w:after="0" w:line="240" w:lineRule="auto"/>
        <w:ind w:left="1599" w:right="0" w:hanging="419"/>
        <w:jc w:val="left"/>
        <w:rPr>
          <w:sz w:val="24"/>
        </w:rPr>
      </w:pPr>
      <w:r>
        <w:rPr>
          <w:sz w:val="24"/>
        </w:rPr>
        <w:t>(a)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stages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preparation of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national </w:t>
      </w:r>
      <w:r>
        <w:rPr>
          <w:spacing w:val="-2"/>
          <w:sz w:val="24"/>
        </w:rPr>
        <w:t>budget.</w:t>
      </w:r>
      <w:r>
        <w:rPr>
          <w:sz w:val="24"/>
        </w:rPr>
        <w:tab/>
      </w:r>
      <w:r>
        <w:rPr>
          <w:b/>
          <w:i/>
          <w:spacing w:val="-2"/>
          <w:sz w:val="24"/>
        </w:rPr>
        <w:t>(5mks)</w:t>
      </w:r>
    </w:p>
    <w:p>
      <w:pPr>
        <w:pStyle w:val="11"/>
        <w:numPr>
          <w:ilvl w:val="1"/>
          <w:numId w:val="14"/>
        </w:numPr>
        <w:tabs>
          <w:tab w:val="left" w:pos="1877"/>
        </w:tabs>
        <w:spacing w:before="240" w:after="0" w:line="240" w:lineRule="auto"/>
        <w:ind w:left="1877" w:right="0" w:hanging="337"/>
        <w:jc w:val="left"/>
        <w:rPr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reasons</w:t>
      </w:r>
      <w:r>
        <w:rPr>
          <w:spacing w:val="1"/>
          <w:sz w:val="24"/>
        </w:rPr>
        <w:t xml:space="preserve"> </w:t>
      </w:r>
      <w:r>
        <w:rPr>
          <w:sz w:val="24"/>
        </w:rPr>
        <w:t>on why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Kenya</w:t>
      </w:r>
      <w:r>
        <w:rPr>
          <w:spacing w:val="-1"/>
          <w:sz w:val="24"/>
        </w:rPr>
        <w:t xml:space="preserve"> </w:t>
      </w:r>
      <w:r>
        <w:rPr>
          <w:sz w:val="24"/>
        </w:rPr>
        <w:t>prepares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National </w:t>
      </w:r>
      <w:r>
        <w:rPr>
          <w:spacing w:val="-2"/>
          <w:sz w:val="24"/>
        </w:rPr>
        <w:t>budget.</w:t>
      </w:r>
    </w:p>
    <w:p>
      <w:pPr>
        <w:spacing w:before="5"/>
        <w:ind w:left="6581" w:right="0" w:firstLine="0"/>
        <w:jc w:val="left"/>
        <w:rPr>
          <w:b/>
          <w:i/>
          <w:sz w:val="24"/>
        </w:rPr>
      </w:pPr>
      <w:r>
        <w:rPr>
          <w:b/>
          <w:i/>
          <w:spacing w:val="-2"/>
          <w:sz w:val="24"/>
        </w:rPr>
        <w:t>(10mks)</w:t>
      </w:r>
    </w:p>
    <w:p>
      <w:pPr>
        <w:spacing w:after="0"/>
        <w:jc w:val="left"/>
        <w:rPr>
          <w:sz w:val="24"/>
        </w:rPr>
        <w:sectPr>
          <w:pgSz w:w="12240" w:h="15840"/>
          <w:pgMar w:top="1360" w:right="620" w:bottom="1880" w:left="620" w:header="0" w:footer="1692" w:gutter="0"/>
          <w:pgNumType w:fmt="decimal"/>
          <w:cols w:space="720" w:num="1"/>
        </w:sectPr>
      </w:pPr>
    </w:p>
    <w:p>
      <w:pPr>
        <w:tabs>
          <w:tab w:val="left" w:leader="dot" w:pos="8489"/>
        </w:tabs>
        <w:spacing w:before="79"/>
        <w:ind w:left="100" w:right="0" w:firstLine="0"/>
        <w:jc w:val="left"/>
        <w:rPr>
          <w:b/>
          <w:sz w:val="24"/>
        </w:rPr>
      </w:pPr>
      <w:bookmarkStart w:id="10" w:name="HIST PP1 CYCLE 10 QNS"/>
      <w:bookmarkEnd w:id="10"/>
      <w:r>
        <w:rPr>
          <w:b/>
          <w:spacing w:val="-2"/>
          <w:sz w:val="24"/>
        </w:rPr>
        <w:t>NAME………………………………………………………ADM</w:t>
      </w:r>
      <w:r>
        <w:rPr>
          <w:sz w:val="24"/>
        </w:rPr>
        <w:tab/>
      </w:r>
      <w:r>
        <w:rPr>
          <w:b/>
          <w:spacing w:val="-2"/>
          <w:sz w:val="24"/>
        </w:rPr>
        <w:t>CLASS……</w:t>
      </w:r>
    </w:p>
    <w:p>
      <w:pPr>
        <w:spacing w:before="242" w:line="448" w:lineRule="auto"/>
        <w:ind w:left="100" w:right="2308" w:firstLine="0"/>
        <w:jc w:val="both"/>
        <w:rPr>
          <w:b/>
          <w:sz w:val="24"/>
        </w:rPr>
      </w:pPr>
      <w:r>
        <w:rPr>
          <w:b/>
          <w:spacing w:val="-2"/>
          <w:sz w:val="24"/>
        </w:rPr>
        <w:t xml:space="preserve">DATE………………………………………………………..SIGN……………………… </w:t>
      </w:r>
      <w:r>
        <w:rPr>
          <w:b/>
          <w:sz w:val="24"/>
        </w:rPr>
        <w:t>SCHOOL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 xml:space="preserve">…………………………………………………………………………………. </w:t>
      </w:r>
      <w:r>
        <w:rPr>
          <w:b/>
          <w:spacing w:val="-2"/>
          <w:sz w:val="24"/>
        </w:rPr>
        <w:t>311/1</w:t>
      </w:r>
    </w:p>
    <w:p>
      <w:pPr>
        <w:spacing w:before="3" w:line="451" w:lineRule="auto"/>
        <w:ind w:left="100" w:right="6629" w:firstLine="0"/>
        <w:jc w:val="left"/>
        <w:rPr>
          <w:b/>
          <w:sz w:val="24"/>
        </w:rPr>
      </w:pPr>
      <w:r>
        <w:rPr>
          <w:b/>
          <w:sz w:val="24"/>
        </w:rPr>
        <w:t>HISTORY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GOVERNMENT PAPER 1</w:t>
      </w:r>
    </w:p>
    <w:p>
      <w:pPr>
        <w:spacing w:before="0" w:line="273" w:lineRule="exact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TIME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2HRS 30 </w:t>
      </w:r>
      <w:r>
        <w:rPr>
          <w:b/>
          <w:spacing w:val="-4"/>
          <w:sz w:val="24"/>
        </w:rPr>
        <w:t>MINS</w:t>
      </w:r>
    </w:p>
    <w:p>
      <w:pPr>
        <w:pStyle w:val="2"/>
        <w:spacing w:before="200"/>
        <w:ind w:left="1216"/>
        <w:jc w:val="left"/>
      </w:pPr>
      <w:r>
        <w:t>KCSE</w:t>
      </w:r>
      <w:r>
        <w:rPr>
          <w:spacing w:val="-5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MASTER</w:t>
      </w:r>
      <w:r>
        <w:rPr>
          <w:spacing w:val="-1"/>
        </w:rPr>
        <w:t xml:space="preserve"> </w:t>
      </w:r>
      <w:r>
        <w:t>CYCLE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>
      <w:pPr>
        <w:spacing w:before="257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INSTRUCTIONS TO</w:t>
      </w:r>
      <w:r>
        <w:rPr>
          <w:b/>
          <w:spacing w:val="-2"/>
          <w:sz w:val="24"/>
          <w:u w:val="single"/>
        </w:rPr>
        <w:t xml:space="preserve"> CANDIDATES</w:t>
      </w:r>
    </w:p>
    <w:p>
      <w:pPr>
        <w:spacing w:before="242" w:line="451" w:lineRule="auto"/>
        <w:ind w:left="100" w:right="5909" w:firstLine="0"/>
        <w:jc w:val="left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paper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consists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sections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 Answer all question in section A</w:t>
      </w:r>
    </w:p>
    <w:p>
      <w:pPr>
        <w:spacing w:before="0" w:line="273" w:lineRule="exact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Choose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section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 section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C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184"/>
        <w:rPr>
          <w:b/>
          <w:sz w:val="20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9"/>
        <w:gridCol w:w="1001"/>
        <w:gridCol w:w="1002"/>
        <w:gridCol w:w="1001"/>
        <w:gridCol w:w="1001"/>
        <w:gridCol w:w="1001"/>
        <w:gridCol w:w="1001"/>
        <w:gridCol w:w="1004"/>
        <w:gridCol w:w="1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3" w:hRule="atLeast"/>
        </w:trPr>
        <w:tc>
          <w:tcPr>
            <w:tcW w:w="1299" w:type="dxa"/>
          </w:tcPr>
          <w:p>
            <w:pPr>
              <w:pStyle w:val="12"/>
              <w:spacing w:line="276" w:lineRule="exact"/>
              <w:ind w:left="107" w:right="9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SECTION </w:t>
            </w:r>
            <w:r>
              <w:rPr>
                <w:b/>
                <w:spacing w:val="-10"/>
                <w:sz w:val="24"/>
              </w:rPr>
              <w:t>A</w:t>
            </w:r>
          </w:p>
        </w:tc>
        <w:tc>
          <w:tcPr>
            <w:tcW w:w="4005" w:type="dxa"/>
            <w:gridSpan w:val="4"/>
          </w:tcPr>
          <w:p>
            <w:pPr>
              <w:pStyle w:val="12"/>
              <w:spacing w:line="275" w:lineRule="exact"/>
              <w:ind w:left="1307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B</w:t>
            </w:r>
          </w:p>
        </w:tc>
        <w:tc>
          <w:tcPr>
            <w:tcW w:w="3006" w:type="dxa"/>
            <w:gridSpan w:val="3"/>
          </w:tcPr>
          <w:p>
            <w:pPr>
              <w:pStyle w:val="12"/>
              <w:spacing w:line="275" w:lineRule="exact"/>
              <w:ind w:left="46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SECTION </w:t>
            </w:r>
            <w:r>
              <w:rPr>
                <w:b/>
                <w:spacing w:val="-10"/>
                <w:sz w:val="24"/>
              </w:rPr>
              <w:t>C</w:t>
            </w:r>
          </w:p>
        </w:tc>
        <w:tc>
          <w:tcPr>
            <w:tcW w:w="1095" w:type="dxa"/>
          </w:tcPr>
          <w:p>
            <w:pPr>
              <w:pStyle w:val="12"/>
              <w:spacing w:line="276" w:lineRule="exact"/>
              <w:ind w:left="103" w:righ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GRAND TOTAL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1299" w:type="dxa"/>
          </w:tcPr>
          <w:p>
            <w:pPr>
              <w:pStyle w:val="12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1-</w:t>
            </w:r>
            <w:r>
              <w:rPr>
                <w:b/>
                <w:spacing w:val="-5"/>
                <w:sz w:val="24"/>
              </w:rPr>
              <w:t>17</w:t>
            </w:r>
          </w:p>
        </w:tc>
        <w:tc>
          <w:tcPr>
            <w:tcW w:w="1001" w:type="dxa"/>
          </w:tcPr>
          <w:p>
            <w:pPr>
              <w:pStyle w:val="12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18</w:t>
            </w:r>
          </w:p>
        </w:tc>
        <w:tc>
          <w:tcPr>
            <w:tcW w:w="1002" w:type="dxa"/>
          </w:tcPr>
          <w:p>
            <w:pPr>
              <w:pStyle w:val="12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19</w:t>
            </w:r>
          </w:p>
        </w:tc>
        <w:tc>
          <w:tcPr>
            <w:tcW w:w="1001" w:type="dxa"/>
          </w:tcPr>
          <w:p>
            <w:pPr>
              <w:pStyle w:val="12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20</w:t>
            </w:r>
          </w:p>
        </w:tc>
        <w:tc>
          <w:tcPr>
            <w:tcW w:w="1001" w:type="dxa"/>
          </w:tcPr>
          <w:p>
            <w:pPr>
              <w:pStyle w:val="12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21</w:t>
            </w:r>
          </w:p>
        </w:tc>
        <w:tc>
          <w:tcPr>
            <w:tcW w:w="1001" w:type="dxa"/>
          </w:tcPr>
          <w:p>
            <w:pPr>
              <w:pStyle w:val="12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22</w:t>
            </w:r>
          </w:p>
        </w:tc>
        <w:tc>
          <w:tcPr>
            <w:tcW w:w="1001" w:type="dxa"/>
          </w:tcPr>
          <w:p>
            <w:pPr>
              <w:pStyle w:val="12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23</w:t>
            </w:r>
          </w:p>
        </w:tc>
        <w:tc>
          <w:tcPr>
            <w:tcW w:w="1004" w:type="dxa"/>
          </w:tcPr>
          <w:p>
            <w:pPr>
              <w:pStyle w:val="12"/>
              <w:spacing w:line="273" w:lineRule="exact"/>
              <w:ind w:left="10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24</w:t>
            </w:r>
          </w:p>
        </w:tc>
        <w:tc>
          <w:tcPr>
            <w:tcW w:w="1095" w:type="dxa"/>
            <w:vMerge w:val="restart"/>
          </w:tcPr>
          <w:p>
            <w:pPr>
              <w:pStyle w:val="12"/>
              <w:rPr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1299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001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002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001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001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001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001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004" w:type="dxa"/>
          </w:tcPr>
          <w:p>
            <w:pPr>
              <w:pStyle w:val="12"/>
              <w:rPr>
                <w:sz w:val="24"/>
              </w:rPr>
            </w:pPr>
          </w:p>
        </w:tc>
        <w:tc>
          <w:tcPr>
            <w:tcW w:w="1095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footerReference r:id="rId16" w:type="default"/>
          <w:pgSz w:w="12240" w:h="15840"/>
          <w:pgMar w:top="640" w:right="620" w:bottom="1880" w:left="620" w:header="0" w:footer="1692" w:gutter="0"/>
          <w:pgNumType w:fmt="decimal"/>
          <w:cols w:space="720" w:num="1"/>
        </w:sectPr>
      </w:pPr>
    </w:p>
    <w:p>
      <w:pPr>
        <w:spacing w:before="79"/>
        <w:ind w:left="2980" w:right="0" w:firstLine="0"/>
        <w:jc w:val="left"/>
        <w:rPr>
          <w:b/>
          <w:i/>
          <w:sz w:val="24"/>
        </w:rPr>
      </w:pPr>
      <w:r>
        <w:rPr>
          <w:b/>
          <w:i/>
          <w:sz w:val="24"/>
        </w:rPr>
        <w:t>Section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pacing w:val="-2"/>
          <w:sz w:val="24"/>
        </w:rPr>
        <w:t>(25mks)</w:t>
      </w:r>
    </w:p>
    <w:p>
      <w:pPr>
        <w:spacing w:before="41" w:after="47"/>
        <w:ind w:left="100" w:right="0" w:firstLine="0"/>
        <w:jc w:val="left"/>
        <w:rPr>
          <w:b/>
          <w:sz w:val="24"/>
        </w:rPr>
      </w:pPr>
      <w:r>
        <w:rPr>
          <w:b/>
          <w:sz w:val="24"/>
        </w:rPr>
        <w:t>Answer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 questions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this </w:t>
      </w:r>
      <w:r>
        <w:rPr>
          <w:b/>
          <w:spacing w:val="-2"/>
          <w:sz w:val="24"/>
        </w:rPr>
        <w:t>section</w:t>
      </w:r>
    </w:p>
    <w:tbl>
      <w:tblPr>
        <w:tblStyle w:val="5"/>
        <w:tblW w:w="0" w:type="auto"/>
        <w:tblInd w:w="4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951"/>
        <w:gridCol w:w="1677"/>
        <w:gridCol w:w="7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7951" w:type="dxa"/>
          </w:tcPr>
          <w:p>
            <w:pPr>
              <w:pStyle w:val="12"/>
              <w:spacing w:line="266" w:lineRule="exact"/>
              <w:ind w:left="50"/>
              <w:rPr>
                <w:sz w:val="24"/>
              </w:rPr>
            </w:pPr>
            <w:r>
              <w:rPr>
                <w:b/>
                <w:i/>
                <w:sz w:val="24"/>
              </w:rPr>
              <w:t>1.</w:t>
            </w:r>
            <w:r>
              <w:rPr>
                <w:b/>
                <w:i/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branch of history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 deals with occupation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people</w:t>
            </w:r>
          </w:p>
        </w:tc>
        <w:tc>
          <w:tcPr>
            <w:tcW w:w="1677" w:type="dxa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716" w:type="dxa"/>
          </w:tcPr>
          <w:p>
            <w:pPr>
              <w:pStyle w:val="12"/>
              <w:spacing w:line="266" w:lineRule="exact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1mk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7951" w:type="dxa"/>
          </w:tcPr>
          <w:p>
            <w:pPr>
              <w:pStyle w:val="12"/>
              <w:spacing w:before="16"/>
              <w:ind w:left="50"/>
              <w:rPr>
                <w:sz w:val="24"/>
              </w:rPr>
            </w:pPr>
            <w:r>
              <w:rPr>
                <w:b/>
                <w:i/>
                <w:sz w:val="24"/>
              </w:rPr>
              <w:t>2.</w:t>
            </w:r>
            <w:r>
              <w:rPr>
                <w:b/>
                <w:i/>
                <w:spacing w:val="30"/>
                <w:sz w:val="24"/>
              </w:rPr>
              <w:t xml:space="preserve">  </w:t>
            </w:r>
            <w:r>
              <w:rPr>
                <w:sz w:val="24"/>
              </w:rPr>
              <w:t>Identify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two earliest inhabitants in Western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Kenya</w:t>
            </w:r>
          </w:p>
        </w:tc>
        <w:tc>
          <w:tcPr>
            <w:tcW w:w="1677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716" w:type="dxa"/>
          </w:tcPr>
          <w:p>
            <w:pPr>
              <w:pStyle w:val="12"/>
              <w:spacing w:before="16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2mks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951" w:type="dxa"/>
          </w:tcPr>
          <w:p>
            <w:pPr>
              <w:pStyle w:val="12"/>
              <w:spacing w:before="15"/>
              <w:ind w:left="50"/>
              <w:rPr>
                <w:sz w:val="24"/>
              </w:rPr>
            </w:pPr>
            <w:r>
              <w:rPr>
                <w:b/>
                <w:i/>
                <w:sz w:val="24"/>
              </w:rPr>
              <w:t>3.</w:t>
            </w:r>
            <w:r>
              <w:rPr>
                <w:b/>
                <w:i/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Give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clan council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elders among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Nandi</w:t>
            </w:r>
          </w:p>
        </w:tc>
        <w:tc>
          <w:tcPr>
            <w:tcW w:w="1677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716" w:type="dxa"/>
          </w:tcPr>
          <w:p>
            <w:pPr>
              <w:pStyle w:val="12"/>
              <w:spacing w:before="15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1mk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951" w:type="dxa"/>
          </w:tcPr>
          <w:p>
            <w:pPr>
              <w:pStyle w:val="12"/>
              <w:spacing w:before="15"/>
              <w:ind w:left="50"/>
              <w:rPr>
                <w:sz w:val="24"/>
              </w:rPr>
            </w:pPr>
            <w:r>
              <w:rPr>
                <w:b/>
                <w:i/>
                <w:sz w:val="24"/>
              </w:rPr>
              <w:t>4.</w:t>
            </w:r>
            <w:r>
              <w:rPr>
                <w:b/>
                <w:i/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Give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functions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mission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centers established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missionaries</w:t>
            </w:r>
          </w:p>
        </w:tc>
        <w:tc>
          <w:tcPr>
            <w:tcW w:w="1677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716" w:type="dxa"/>
          </w:tcPr>
          <w:p>
            <w:pPr>
              <w:pStyle w:val="12"/>
              <w:spacing w:before="15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2mks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7951" w:type="dxa"/>
          </w:tcPr>
          <w:p>
            <w:pPr>
              <w:pStyle w:val="12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27"/>
                <w:sz w:val="24"/>
              </w:rPr>
              <w:t xml:space="preserve">  </w:t>
            </w:r>
            <w:r>
              <w:rPr>
                <w:sz w:val="24"/>
              </w:rPr>
              <w:t>State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 that 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limited for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held in custody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2"/>
                <w:sz w:val="24"/>
              </w:rPr>
              <w:t>Kenya</w:t>
            </w:r>
          </w:p>
        </w:tc>
        <w:tc>
          <w:tcPr>
            <w:tcW w:w="1677" w:type="dxa"/>
          </w:tcPr>
          <w:p>
            <w:pPr>
              <w:pStyle w:val="12"/>
              <w:spacing w:before="15"/>
              <w:ind w:left="1101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1mk</w:t>
            </w:r>
          </w:p>
        </w:tc>
        <w:tc>
          <w:tcPr>
            <w:tcW w:w="716" w:type="dxa"/>
          </w:tcPr>
          <w:p>
            <w:pPr>
              <w:pStyle w:val="12"/>
              <w:rPr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7951" w:type="dxa"/>
          </w:tcPr>
          <w:p>
            <w:pPr>
              <w:pStyle w:val="12"/>
              <w:spacing w:before="16"/>
              <w:ind w:left="50"/>
              <w:rPr>
                <w:sz w:val="24"/>
              </w:rPr>
            </w:pPr>
            <w:r>
              <w:rPr>
                <w:b/>
                <w:i/>
                <w:sz w:val="24"/>
              </w:rPr>
              <w:t>6.</w:t>
            </w:r>
            <w:r>
              <w:rPr>
                <w:b/>
                <w:i/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Identify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symbol of national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unity</w:t>
            </w:r>
          </w:p>
        </w:tc>
        <w:tc>
          <w:tcPr>
            <w:tcW w:w="1677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716" w:type="dxa"/>
          </w:tcPr>
          <w:p>
            <w:pPr>
              <w:pStyle w:val="12"/>
              <w:spacing w:before="16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1mk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951" w:type="dxa"/>
          </w:tcPr>
          <w:p>
            <w:pPr>
              <w:pStyle w:val="12"/>
              <w:spacing w:before="15"/>
              <w:ind w:left="50"/>
              <w:rPr>
                <w:sz w:val="24"/>
              </w:rPr>
            </w:pPr>
            <w:r>
              <w:rPr>
                <w:b/>
                <w:i/>
                <w:sz w:val="24"/>
              </w:rPr>
              <w:t>7.</w:t>
            </w:r>
            <w:r>
              <w:rPr>
                <w:b/>
                <w:i/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Give 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importance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repeal of section 2A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constitution</w:t>
            </w:r>
          </w:p>
        </w:tc>
        <w:tc>
          <w:tcPr>
            <w:tcW w:w="1677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716" w:type="dxa"/>
          </w:tcPr>
          <w:p>
            <w:pPr>
              <w:pStyle w:val="12"/>
              <w:spacing w:before="15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1mk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951" w:type="dxa"/>
          </w:tcPr>
          <w:p>
            <w:pPr>
              <w:pStyle w:val="12"/>
              <w:spacing w:before="15"/>
              <w:ind w:left="50"/>
              <w:rPr>
                <w:sz w:val="24"/>
              </w:rPr>
            </w:pPr>
            <w:r>
              <w:rPr>
                <w:b/>
                <w:i/>
                <w:sz w:val="24"/>
              </w:rPr>
              <w:t>8.</w:t>
            </w:r>
            <w:r>
              <w:rPr>
                <w:b/>
                <w:i/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State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 survival right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child in </w:t>
            </w:r>
            <w:r>
              <w:rPr>
                <w:spacing w:val="-2"/>
                <w:sz w:val="24"/>
              </w:rPr>
              <w:t>Kenya</w:t>
            </w:r>
          </w:p>
        </w:tc>
        <w:tc>
          <w:tcPr>
            <w:tcW w:w="1677" w:type="dxa"/>
          </w:tcPr>
          <w:p>
            <w:pPr>
              <w:pStyle w:val="12"/>
              <w:rPr>
                <w:sz w:val="22"/>
              </w:rPr>
            </w:pPr>
          </w:p>
        </w:tc>
        <w:tc>
          <w:tcPr>
            <w:tcW w:w="716" w:type="dxa"/>
          </w:tcPr>
          <w:p>
            <w:pPr>
              <w:pStyle w:val="12"/>
              <w:spacing w:before="15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2mks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7951" w:type="dxa"/>
          </w:tcPr>
          <w:p>
            <w:pPr>
              <w:pStyle w:val="12"/>
              <w:spacing w:before="15" w:line="256" w:lineRule="exact"/>
              <w:ind w:left="50"/>
              <w:rPr>
                <w:sz w:val="24"/>
              </w:rPr>
            </w:pPr>
            <w:r>
              <w:rPr>
                <w:b/>
                <w:i/>
                <w:sz w:val="24"/>
              </w:rPr>
              <w:t>9.</w:t>
            </w:r>
            <w:r>
              <w:rPr>
                <w:b/>
                <w:i/>
                <w:spacing w:val="29"/>
                <w:sz w:val="24"/>
              </w:rPr>
              <w:t xml:space="preserve">  </w:t>
            </w:r>
            <w:r>
              <w:rPr>
                <w:sz w:val="24"/>
              </w:rPr>
              <w:t>Name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Imperial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British East Africa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4"/>
                <w:sz w:val="24"/>
              </w:rPr>
              <w:t>1888</w:t>
            </w:r>
          </w:p>
        </w:tc>
        <w:tc>
          <w:tcPr>
            <w:tcW w:w="1677" w:type="dxa"/>
          </w:tcPr>
          <w:p>
            <w:pPr>
              <w:pStyle w:val="12"/>
              <w:rPr>
                <w:sz w:val="20"/>
              </w:rPr>
            </w:pPr>
          </w:p>
        </w:tc>
        <w:tc>
          <w:tcPr>
            <w:tcW w:w="716" w:type="dxa"/>
          </w:tcPr>
          <w:p>
            <w:pPr>
              <w:pStyle w:val="12"/>
              <w:spacing w:before="15" w:line="256" w:lineRule="exact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1mk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4" w:hRule="atLeast"/>
        </w:trPr>
        <w:tc>
          <w:tcPr>
            <w:tcW w:w="9628" w:type="dxa"/>
            <w:gridSpan w:val="2"/>
          </w:tcPr>
          <w:p>
            <w:pPr>
              <w:pStyle w:val="12"/>
              <w:spacing w:before="43"/>
              <w:ind w:left="50"/>
              <w:rPr>
                <w:sz w:val="24"/>
              </w:rPr>
            </w:pPr>
            <w:r>
              <w:rPr>
                <w:b/>
                <w:i/>
                <w:sz w:val="24"/>
              </w:rPr>
              <w:t>10.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 groups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Luo communities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collaborated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British</w:t>
            </w:r>
          </w:p>
        </w:tc>
        <w:tc>
          <w:tcPr>
            <w:tcW w:w="716" w:type="dxa"/>
          </w:tcPr>
          <w:p>
            <w:pPr>
              <w:pStyle w:val="12"/>
              <w:spacing w:before="43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2mks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9628" w:type="dxa"/>
            <w:gridSpan w:val="2"/>
          </w:tcPr>
          <w:p>
            <w:pPr>
              <w:pStyle w:val="12"/>
              <w:spacing w:before="15"/>
              <w:ind w:left="50"/>
              <w:rPr>
                <w:sz w:val="24"/>
              </w:rPr>
            </w:pPr>
            <w:r>
              <w:rPr>
                <w:b/>
                <w:i/>
                <w:sz w:val="24"/>
              </w:rPr>
              <w:t>11.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main reason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Africans were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pushed into the </w:t>
            </w:r>
            <w:r>
              <w:rPr>
                <w:spacing w:val="-2"/>
                <w:sz w:val="24"/>
              </w:rPr>
              <w:t>reserves</w:t>
            </w:r>
          </w:p>
        </w:tc>
        <w:tc>
          <w:tcPr>
            <w:tcW w:w="716" w:type="dxa"/>
          </w:tcPr>
          <w:p>
            <w:pPr>
              <w:pStyle w:val="12"/>
              <w:spacing w:before="15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1mk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9628" w:type="dxa"/>
            <w:gridSpan w:val="2"/>
          </w:tcPr>
          <w:p>
            <w:pPr>
              <w:pStyle w:val="12"/>
              <w:spacing w:before="15"/>
              <w:ind w:left="50"/>
              <w:rPr>
                <w:sz w:val="24"/>
              </w:rPr>
            </w:pPr>
            <w:r>
              <w:rPr>
                <w:b/>
                <w:i/>
                <w:sz w:val="24"/>
              </w:rPr>
              <w:t>12.</w:t>
            </w:r>
            <w:r>
              <w:rPr>
                <w:b/>
                <w:i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affiliate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Kenya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Federation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Trade Union </w:t>
            </w:r>
            <w:r>
              <w:rPr>
                <w:spacing w:val="-2"/>
                <w:sz w:val="24"/>
              </w:rPr>
              <w:t>(KFRTU)</w:t>
            </w:r>
          </w:p>
        </w:tc>
        <w:tc>
          <w:tcPr>
            <w:tcW w:w="716" w:type="dxa"/>
          </w:tcPr>
          <w:p>
            <w:pPr>
              <w:pStyle w:val="12"/>
              <w:spacing w:before="15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2mks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9628" w:type="dxa"/>
            <w:gridSpan w:val="2"/>
          </w:tcPr>
          <w:p>
            <w:pPr>
              <w:pStyle w:val="12"/>
              <w:spacing w:before="15"/>
              <w:ind w:left="50"/>
              <w:rPr>
                <w:sz w:val="24"/>
              </w:rPr>
            </w:pPr>
            <w:r>
              <w:rPr>
                <w:b/>
                <w:i/>
                <w:sz w:val="24"/>
              </w:rPr>
              <w:t>13.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opposition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party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formed by Oginga Odinga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4"/>
                <w:sz w:val="24"/>
              </w:rPr>
              <w:t>1966</w:t>
            </w:r>
          </w:p>
        </w:tc>
        <w:tc>
          <w:tcPr>
            <w:tcW w:w="716" w:type="dxa"/>
          </w:tcPr>
          <w:p>
            <w:pPr>
              <w:pStyle w:val="12"/>
              <w:spacing w:before="15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1mk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9628" w:type="dxa"/>
            <w:gridSpan w:val="2"/>
          </w:tcPr>
          <w:p>
            <w:pPr>
              <w:pStyle w:val="12"/>
              <w:spacing w:before="16"/>
              <w:ind w:left="50"/>
              <w:rPr>
                <w:sz w:val="24"/>
              </w:rPr>
            </w:pPr>
            <w:r>
              <w:rPr>
                <w:b/>
                <w:i/>
                <w:sz w:val="24"/>
              </w:rPr>
              <w:t>14.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two classifications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bills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law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making</w:t>
            </w:r>
          </w:p>
        </w:tc>
        <w:tc>
          <w:tcPr>
            <w:tcW w:w="716" w:type="dxa"/>
          </w:tcPr>
          <w:p>
            <w:pPr>
              <w:pStyle w:val="12"/>
              <w:spacing w:before="16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2mks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628" w:type="dxa"/>
            <w:gridSpan w:val="2"/>
          </w:tcPr>
          <w:p>
            <w:pPr>
              <w:pStyle w:val="12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15.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of Nyayo </w:t>
            </w:r>
            <w:r>
              <w:rPr>
                <w:spacing w:val="-2"/>
                <w:sz w:val="24"/>
              </w:rPr>
              <w:t>philosophy</w:t>
            </w:r>
          </w:p>
        </w:tc>
        <w:tc>
          <w:tcPr>
            <w:tcW w:w="716" w:type="dxa"/>
          </w:tcPr>
          <w:p>
            <w:pPr>
              <w:pStyle w:val="12"/>
              <w:spacing w:before="15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2mks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628" w:type="dxa"/>
            <w:gridSpan w:val="2"/>
          </w:tcPr>
          <w:p>
            <w:pPr>
              <w:pStyle w:val="12"/>
              <w:spacing w:before="15"/>
              <w:ind w:left="50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roles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 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theatre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in </w:t>
            </w:r>
            <w:r>
              <w:rPr>
                <w:spacing w:val="-4"/>
                <w:sz w:val="24"/>
              </w:rPr>
              <w:t>Kenya</w:t>
            </w:r>
          </w:p>
        </w:tc>
        <w:tc>
          <w:tcPr>
            <w:tcW w:w="716" w:type="dxa"/>
          </w:tcPr>
          <w:p>
            <w:pPr>
              <w:pStyle w:val="12"/>
              <w:spacing w:before="15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4"/>
                <w:sz w:val="24"/>
              </w:rPr>
              <w:t>2mks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9628" w:type="dxa"/>
            <w:gridSpan w:val="2"/>
          </w:tcPr>
          <w:p>
            <w:pPr>
              <w:pStyle w:val="12"/>
              <w:spacing w:before="15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17.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expenditure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national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government</w:t>
            </w:r>
          </w:p>
        </w:tc>
        <w:tc>
          <w:tcPr>
            <w:tcW w:w="716" w:type="dxa"/>
          </w:tcPr>
          <w:p>
            <w:pPr>
              <w:pStyle w:val="12"/>
              <w:spacing w:before="15" w:line="256" w:lineRule="exact"/>
              <w:ind w:left="144"/>
              <w:rPr>
                <w:b/>
                <w:i/>
                <w:sz w:val="24"/>
              </w:rPr>
            </w:pPr>
            <w:r>
              <w:rPr>
                <w:b/>
                <w:i/>
                <w:spacing w:val="-5"/>
                <w:sz w:val="24"/>
              </w:rPr>
              <w:t>1mk</w:t>
            </w:r>
          </w:p>
        </w:tc>
      </w:tr>
    </w:tbl>
    <w:p>
      <w:pPr>
        <w:spacing w:before="58" w:line="276" w:lineRule="auto"/>
        <w:ind w:left="4085" w:right="3694" w:firstLine="374"/>
        <w:jc w:val="left"/>
        <w:rPr>
          <w:b/>
          <w:sz w:val="24"/>
        </w:rPr>
      </w:pPr>
      <w:r>
        <w:rPr>
          <w:b/>
          <w:sz w:val="24"/>
        </w:rPr>
        <w:t>Section B (45marks) Answer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questions</w:t>
      </w:r>
    </w:p>
    <w:p>
      <w:pPr>
        <w:pStyle w:val="11"/>
        <w:numPr>
          <w:ilvl w:val="0"/>
          <w:numId w:val="15"/>
        </w:numPr>
        <w:tabs>
          <w:tab w:val="left" w:pos="820"/>
          <w:tab w:val="left" w:pos="10181"/>
        </w:tabs>
        <w:spacing w:before="0" w:after="0" w:line="270" w:lineRule="exact"/>
        <w:ind w:left="820" w:right="0" w:hanging="360"/>
        <w:jc w:val="left"/>
        <w:rPr>
          <w:sz w:val="24"/>
        </w:rPr>
      </w:pPr>
      <w:r>
        <w:rPr>
          <w:sz w:val="24"/>
        </w:rPr>
        <w:t>a)</w:t>
      </w:r>
      <w:r>
        <w:rPr>
          <w:spacing w:val="-4"/>
          <w:sz w:val="24"/>
        </w:rPr>
        <w:t xml:space="preserve"> </w:t>
      </w:r>
      <w:r>
        <w:rPr>
          <w:sz w:val="24"/>
        </w:rPr>
        <w:t>Outline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Nilotes migration to </w:t>
      </w:r>
      <w:r>
        <w:rPr>
          <w:spacing w:val="-2"/>
          <w:sz w:val="24"/>
        </w:rPr>
        <w:t>Kenya</w:t>
      </w:r>
      <w:r>
        <w:rPr>
          <w:sz w:val="24"/>
        </w:rPr>
        <w:tab/>
      </w:r>
      <w:r>
        <w:rPr>
          <w:b/>
          <w:i/>
          <w:spacing w:val="-4"/>
          <w:sz w:val="24"/>
        </w:rPr>
        <w:t>5mks</w:t>
      </w:r>
    </w:p>
    <w:p>
      <w:pPr>
        <w:pStyle w:val="11"/>
        <w:numPr>
          <w:ilvl w:val="1"/>
          <w:numId w:val="15"/>
        </w:numPr>
        <w:tabs>
          <w:tab w:val="left" w:pos="1079"/>
          <w:tab w:val="left" w:pos="10181"/>
        </w:tabs>
        <w:spacing w:before="40" w:after="0" w:line="240" w:lineRule="auto"/>
        <w:ind w:left="1079" w:right="0" w:hanging="259"/>
        <w:jc w:val="left"/>
        <w:rPr>
          <w:b/>
          <w:i/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Akamba</w:t>
      </w:r>
      <w:r>
        <w:rPr>
          <w:sz w:val="24"/>
        </w:rPr>
        <w:tab/>
      </w:r>
      <w:r>
        <w:rPr>
          <w:b/>
          <w:i/>
          <w:spacing w:val="-2"/>
          <w:sz w:val="24"/>
        </w:rPr>
        <w:t>10mks</w:t>
      </w:r>
    </w:p>
    <w:p>
      <w:pPr>
        <w:pStyle w:val="11"/>
        <w:numPr>
          <w:ilvl w:val="0"/>
          <w:numId w:val="15"/>
        </w:numPr>
        <w:tabs>
          <w:tab w:val="left" w:pos="880"/>
          <w:tab w:val="left" w:pos="10181"/>
        </w:tabs>
        <w:spacing w:before="41" w:after="0" w:line="240" w:lineRule="auto"/>
        <w:ind w:left="880" w:right="0" w:hanging="420"/>
        <w:jc w:val="left"/>
        <w:rPr>
          <w:b/>
          <w:i/>
          <w:sz w:val="24"/>
        </w:rPr>
      </w:pP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five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measures used by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colonial</w:t>
      </w:r>
      <w:r>
        <w:rPr>
          <w:spacing w:val="2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to provide</w:t>
      </w:r>
      <w:r>
        <w:rPr>
          <w:spacing w:val="2"/>
          <w:sz w:val="24"/>
        </w:rPr>
        <w:t xml:space="preserve"> </w:t>
      </w:r>
      <w:r>
        <w:rPr>
          <w:sz w:val="24"/>
        </w:rPr>
        <w:t>labour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settler</w:t>
      </w:r>
      <w:r>
        <w:rPr>
          <w:spacing w:val="-2"/>
          <w:sz w:val="24"/>
        </w:rPr>
        <w:t xml:space="preserve"> farms</w:t>
      </w:r>
      <w:r>
        <w:rPr>
          <w:sz w:val="24"/>
        </w:rPr>
        <w:tab/>
      </w:r>
      <w:r>
        <w:rPr>
          <w:b/>
          <w:i/>
          <w:spacing w:val="-4"/>
          <w:sz w:val="24"/>
        </w:rPr>
        <w:t>5mks</w:t>
      </w:r>
    </w:p>
    <w:p>
      <w:pPr>
        <w:pStyle w:val="11"/>
        <w:numPr>
          <w:ilvl w:val="1"/>
          <w:numId w:val="15"/>
        </w:numPr>
        <w:tabs>
          <w:tab w:val="left" w:pos="1079"/>
          <w:tab w:val="left" w:pos="10181"/>
        </w:tabs>
        <w:spacing w:before="44" w:after="0" w:line="240" w:lineRule="auto"/>
        <w:ind w:left="1079" w:right="0" w:hanging="259"/>
        <w:jc w:val="left"/>
        <w:rPr>
          <w:b/>
          <w:i/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Nandi </w:t>
      </w:r>
      <w:r>
        <w:rPr>
          <w:spacing w:val="-2"/>
          <w:sz w:val="24"/>
        </w:rPr>
        <w:t>resistance</w:t>
      </w:r>
      <w:r>
        <w:rPr>
          <w:sz w:val="24"/>
        </w:rPr>
        <w:tab/>
      </w:r>
      <w:r>
        <w:rPr>
          <w:b/>
          <w:i/>
          <w:spacing w:val="-2"/>
          <w:sz w:val="24"/>
        </w:rPr>
        <w:t>10mks</w:t>
      </w:r>
    </w:p>
    <w:p>
      <w:pPr>
        <w:pStyle w:val="11"/>
        <w:numPr>
          <w:ilvl w:val="0"/>
          <w:numId w:val="15"/>
        </w:numPr>
        <w:tabs>
          <w:tab w:val="left" w:pos="820"/>
          <w:tab w:val="left" w:pos="10181"/>
        </w:tabs>
        <w:spacing w:before="41" w:after="0" w:line="240" w:lineRule="auto"/>
        <w:ind w:left="820" w:right="0" w:hanging="360"/>
        <w:jc w:val="left"/>
        <w:rPr>
          <w:b/>
          <w:i/>
          <w:sz w:val="24"/>
        </w:rPr>
      </w:pPr>
      <w:r>
        <w:rPr>
          <w:sz w:val="24"/>
        </w:rPr>
        <w:t>a)</w:t>
      </w:r>
      <w:r>
        <w:rPr>
          <w:spacing w:val="-4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reasons</w:t>
      </w:r>
      <w:r>
        <w:rPr>
          <w:spacing w:val="-1"/>
          <w:sz w:val="24"/>
        </w:rPr>
        <w:t xml:space="preserve"> </w:t>
      </w:r>
      <w:r>
        <w:rPr>
          <w:sz w:val="24"/>
        </w:rPr>
        <w:t>why</w:t>
      </w:r>
      <w:r>
        <w:rPr>
          <w:spacing w:val="-4"/>
          <w:sz w:val="24"/>
        </w:rPr>
        <w:t xml:space="preserve"> </w:t>
      </w:r>
      <w:r>
        <w:rPr>
          <w:sz w:val="24"/>
        </w:rPr>
        <w:t>Africans moved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urban</w:t>
      </w:r>
      <w:r>
        <w:rPr>
          <w:spacing w:val="2"/>
          <w:sz w:val="24"/>
        </w:rPr>
        <w:t xml:space="preserve"> </w:t>
      </w:r>
      <w:r>
        <w:rPr>
          <w:sz w:val="24"/>
        </w:rPr>
        <w:t>centres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colonial </w:t>
      </w:r>
      <w:r>
        <w:rPr>
          <w:spacing w:val="-2"/>
          <w:sz w:val="24"/>
        </w:rPr>
        <w:t>Kenya</w:t>
      </w:r>
      <w:r>
        <w:rPr>
          <w:sz w:val="24"/>
        </w:rPr>
        <w:tab/>
      </w:r>
      <w:r>
        <w:rPr>
          <w:b/>
          <w:i/>
          <w:spacing w:val="-4"/>
          <w:sz w:val="24"/>
        </w:rPr>
        <w:t>5mks</w:t>
      </w:r>
    </w:p>
    <w:p>
      <w:pPr>
        <w:pStyle w:val="11"/>
        <w:numPr>
          <w:ilvl w:val="1"/>
          <w:numId w:val="15"/>
        </w:numPr>
        <w:tabs>
          <w:tab w:val="left" w:pos="1079"/>
          <w:tab w:val="left" w:pos="10181"/>
        </w:tabs>
        <w:spacing w:before="40" w:after="0" w:line="240" w:lineRule="auto"/>
        <w:ind w:left="1079" w:right="0" w:hanging="259"/>
        <w:jc w:val="left"/>
        <w:rPr>
          <w:b/>
          <w:i/>
          <w:sz w:val="24"/>
        </w:rPr>
      </w:pPr>
      <w:r>
        <w:rPr>
          <w:sz w:val="24"/>
        </w:rPr>
        <w:t>Explain</w:t>
      </w:r>
      <w:r>
        <w:rPr>
          <w:spacing w:val="-1"/>
          <w:sz w:val="24"/>
        </w:rPr>
        <w:t xml:space="preserve"> </w:t>
      </w:r>
      <w:r>
        <w:rPr>
          <w:sz w:val="24"/>
        </w:rPr>
        <w:t>the role of</w:t>
      </w:r>
      <w:r>
        <w:rPr>
          <w:spacing w:val="-3"/>
          <w:sz w:val="24"/>
        </w:rPr>
        <w:t xml:space="preserve"> </w:t>
      </w:r>
      <w:r>
        <w:rPr>
          <w:sz w:val="24"/>
        </w:rPr>
        <w:t>women in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Mau Mau </w:t>
      </w:r>
      <w:r>
        <w:rPr>
          <w:spacing w:val="-2"/>
          <w:sz w:val="24"/>
        </w:rPr>
        <w:t>movement</w:t>
      </w:r>
      <w:r>
        <w:rPr>
          <w:sz w:val="24"/>
        </w:rPr>
        <w:tab/>
      </w:r>
      <w:r>
        <w:rPr>
          <w:b/>
          <w:i/>
          <w:spacing w:val="-2"/>
          <w:sz w:val="24"/>
        </w:rPr>
        <w:t>10mks</w:t>
      </w:r>
    </w:p>
    <w:p>
      <w:pPr>
        <w:pStyle w:val="11"/>
        <w:numPr>
          <w:ilvl w:val="0"/>
          <w:numId w:val="16"/>
        </w:numPr>
        <w:tabs>
          <w:tab w:val="left" w:pos="820"/>
          <w:tab w:val="left" w:pos="10181"/>
        </w:tabs>
        <w:spacing w:before="41" w:after="0" w:line="240" w:lineRule="auto"/>
        <w:ind w:left="820" w:right="0" w:hanging="360"/>
        <w:jc w:val="left"/>
        <w:rPr>
          <w:b/>
          <w:i/>
          <w:sz w:val="24"/>
        </w:rPr>
      </w:pP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five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African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Socialism</w:t>
      </w:r>
      <w:r>
        <w:rPr>
          <w:sz w:val="24"/>
        </w:rPr>
        <w:tab/>
      </w:r>
      <w:r>
        <w:rPr>
          <w:b/>
          <w:i/>
          <w:spacing w:val="-4"/>
          <w:sz w:val="24"/>
        </w:rPr>
        <w:t>5mks</w:t>
      </w:r>
    </w:p>
    <w:p>
      <w:pPr>
        <w:pStyle w:val="6"/>
        <w:tabs>
          <w:tab w:val="left" w:pos="10181"/>
        </w:tabs>
        <w:spacing w:before="43"/>
        <w:ind w:left="820"/>
        <w:rPr>
          <w:b/>
          <w:i/>
        </w:rPr>
      </w:pPr>
      <w:r>
        <w:t>b)</w:t>
      </w:r>
      <w:r>
        <w:rPr>
          <w:spacing w:val="-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rPr>
          <w:b/>
        </w:rPr>
        <w:t>five</w:t>
      </w:r>
      <w:r>
        <w:rPr>
          <w:b/>
          <w:spacing w:val="-3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National</w:t>
      </w:r>
      <w:r>
        <w:rPr>
          <w:spacing w:val="1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rPr>
          <w:spacing w:val="-2"/>
        </w:rPr>
        <w:t>Commission</w:t>
      </w:r>
      <w:r>
        <w:tab/>
      </w:r>
      <w:r>
        <w:rPr>
          <w:b/>
          <w:i/>
          <w:spacing w:val="-2"/>
        </w:rPr>
        <w:t>10mks</w:t>
      </w:r>
    </w:p>
    <w:p>
      <w:pPr>
        <w:spacing w:before="245" w:line="276" w:lineRule="auto"/>
        <w:ind w:left="4521" w:right="3694" w:firstLine="405"/>
        <w:jc w:val="left"/>
        <w:rPr>
          <w:b/>
          <w:sz w:val="24"/>
        </w:rPr>
      </w:pPr>
      <w:r>
        <w:rPr>
          <w:b/>
          <w:sz w:val="24"/>
        </w:rPr>
        <w:t>Section C (30mks) Answer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two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questions</w:t>
      </w:r>
    </w:p>
    <w:p>
      <w:pPr>
        <w:pStyle w:val="11"/>
        <w:numPr>
          <w:ilvl w:val="0"/>
          <w:numId w:val="16"/>
        </w:numPr>
        <w:tabs>
          <w:tab w:val="left" w:pos="820"/>
          <w:tab w:val="left" w:pos="10181"/>
        </w:tabs>
        <w:spacing w:before="0" w:after="0" w:line="272" w:lineRule="exact"/>
        <w:ind w:left="820" w:right="0" w:hanging="360"/>
        <w:jc w:val="left"/>
        <w:rPr>
          <w:b/>
          <w:i/>
          <w:sz w:val="24"/>
        </w:rPr>
      </w:pP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circumstances</w:t>
      </w:r>
      <w:r>
        <w:rPr>
          <w:spacing w:val="-1"/>
          <w:sz w:val="24"/>
        </w:rPr>
        <w:t xml:space="preserve"> </w:t>
      </w:r>
      <w:r>
        <w:rPr>
          <w:sz w:val="24"/>
        </w:rPr>
        <w:t>under which one can</w:t>
      </w:r>
      <w:r>
        <w:rPr>
          <w:spacing w:val="1"/>
          <w:sz w:val="24"/>
        </w:rPr>
        <w:t xml:space="preserve"> </w:t>
      </w:r>
      <w:r>
        <w:rPr>
          <w:sz w:val="24"/>
        </w:rPr>
        <w:t>lose citizenship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birth</w:t>
      </w:r>
      <w:r>
        <w:rPr>
          <w:sz w:val="24"/>
        </w:rPr>
        <w:tab/>
      </w:r>
      <w:r>
        <w:rPr>
          <w:b/>
          <w:i/>
          <w:spacing w:val="-4"/>
          <w:sz w:val="24"/>
        </w:rPr>
        <w:t>3mks</w:t>
      </w:r>
    </w:p>
    <w:p>
      <w:pPr>
        <w:pStyle w:val="11"/>
        <w:numPr>
          <w:ilvl w:val="1"/>
          <w:numId w:val="16"/>
        </w:numPr>
        <w:tabs>
          <w:tab w:val="left" w:pos="1080"/>
          <w:tab w:val="left" w:pos="10181"/>
        </w:tabs>
        <w:spacing w:before="41" w:after="0" w:line="240" w:lineRule="auto"/>
        <w:ind w:left="1080" w:right="0" w:hanging="260"/>
        <w:jc w:val="left"/>
        <w:rPr>
          <w:b/>
          <w:i/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six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economic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cause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conflict</w:t>
      </w:r>
      <w:r>
        <w:rPr>
          <w:sz w:val="24"/>
        </w:rPr>
        <w:tab/>
      </w:r>
      <w:r>
        <w:rPr>
          <w:b/>
          <w:i/>
          <w:spacing w:val="-2"/>
          <w:sz w:val="24"/>
        </w:rPr>
        <w:t>12mks.</w:t>
      </w:r>
    </w:p>
    <w:p>
      <w:pPr>
        <w:pStyle w:val="11"/>
        <w:numPr>
          <w:ilvl w:val="0"/>
          <w:numId w:val="16"/>
        </w:numPr>
        <w:tabs>
          <w:tab w:val="left" w:pos="820"/>
          <w:tab w:val="left" w:pos="10181"/>
        </w:tabs>
        <w:spacing w:before="41" w:after="0" w:line="240" w:lineRule="auto"/>
        <w:ind w:left="820" w:right="0" w:hanging="360"/>
        <w:jc w:val="left"/>
        <w:rPr>
          <w:b/>
          <w:i/>
          <w:sz w:val="24"/>
        </w:rPr>
      </w:pPr>
      <w:r>
        <w:rPr>
          <w:sz w:val="24"/>
        </w:rPr>
        <w:t>a)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three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Kenya</w:t>
      </w:r>
      <w:r>
        <w:rPr>
          <w:sz w:val="24"/>
        </w:rPr>
        <w:tab/>
      </w:r>
      <w:r>
        <w:rPr>
          <w:b/>
          <w:i/>
          <w:spacing w:val="-4"/>
          <w:sz w:val="24"/>
        </w:rPr>
        <w:t>3mks</w:t>
      </w:r>
    </w:p>
    <w:p>
      <w:pPr>
        <w:pStyle w:val="11"/>
        <w:numPr>
          <w:ilvl w:val="1"/>
          <w:numId w:val="16"/>
        </w:numPr>
        <w:tabs>
          <w:tab w:val="left" w:pos="1079"/>
          <w:tab w:val="left" w:pos="10181"/>
        </w:tabs>
        <w:spacing w:before="41" w:after="0" w:line="240" w:lineRule="auto"/>
        <w:ind w:left="1079" w:right="0" w:hanging="259"/>
        <w:jc w:val="left"/>
        <w:rPr>
          <w:b/>
          <w:i/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constitution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process</w:t>
      </w:r>
      <w:r>
        <w:rPr>
          <w:sz w:val="24"/>
        </w:rPr>
        <w:tab/>
      </w:r>
      <w:r>
        <w:rPr>
          <w:b/>
          <w:i/>
          <w:spacing w:val="-2"/>
          <w:sz w:val="24"/>
        </w:rPr>
        <w:t>12mks</w:t>
      </w:r>
    </w:p>
    <w:p>
      <w:pPr>
        <w:pStyle w:val="11"/>
        <w:numPr>
          <w:ilvl w:val="0"/>
          <w:numId w:val="16"/>
        </w:numPr>
        <w:tabs>
          <w:tab w:val="left" w:pos="820"/>
          <w:tab w:val="left" w:pos="10181"/>
        </w:tabs>
        <w:spacing w:before="44" w:after="0" w:line="240" w:lineRule="auto"/>
        <w:ind w:left="820" w:right="0" w:hanging="360"/>
        <w:jc w:val="left"/>
        <w:rPr>
          <w:b/>
          <w:i/>
          <w:sz w:val="24"/>
        </w:rPr>
      </w:pPr>
      <w:r>
        <w:rPr>
          <w:sz w:val="24"/>
        </w:rPr>
        <w:t>a) Identify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electoral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59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Kenya</w:t>
      </w:r>
      <w:r>
        <w:rPr>
          <w:sz w:val="24"/>
        </w:rPr>
        <w:tab/>
      </w:r>
      <w:r>
        <w:rPr>
          <w:b/>
          <w:i/>
          <w:spacing w:val="-4"/>
          <w:sz w:val="24"/>
        </w:rPr>
        <w:t>3mks</w:t>
      </w:r>
    </w:p>
    <w:p>
      <w:pPr>
        <w:pStyle w:val="11"/>
        <w:numPr>
          <w:ilvl w:val="1"/>
          <w:numId w:val="16"/>
        </w:numPr>
        <w:tabs>
          <w:tab w:val="left" w:pos="1078"/>
          <w:tab w:val="left" w:pos="10181"/>
        </w:tabs>
        <w:spacing w:before="40" w:after="0" w:line="240" w:lineRule="auto"/>
        <w:ind w:left="1078" w:right="0" w:hanging="258"/>
        <w:jc w:val="left"/>
        <w:rPr>
          <w:b/>
          <w:i/>
          <w:sz w:val="24"/>
        </w:rPr>
      </w:pPr>
      <w:r>
        <w:rPr>
          <w:sz w:val="24"/>
        </w:rPr>
        <w:t>Explain challenges facing</w:t>
      </w:r>
      <w:r>
        <w:rPr>
          <w:spacing w:val="-2"/>
          <w:sz w:val="24"/>
        </w:rPr>
        <w:t xml:space="preserve"> </w:t>
      </w:r>
      <w:r>
        <w:rPr>
          <w:sz w:val="24"/>
        </w:rPr>
        <w:t>the county</w:t>
      </w:r>
      <w:r>
        <w:rPr>
          <w:spacing w:val="-2"/>
          <w:sz w:val="24"/>
        </w:rPr>
        <w:t xml:space="preserve"> governments</w:t>
      </w:r>
      <w:r>
        <w:rPr>
          <w:sz w:val="24"/>
        </w:rPr>
        <w:tab/>
      </w:r>
      <w:r>
        <w:rPr>
          <w:b/>
          <w:i/>
          <w:spacing w:val="-2"/>
          <w:sz w:val="24"/>
        </w:rPr>
        <w:t>12mks</w:t>
      </w:r>
    </w:p>
    <w:sectPr>
      <w:pgSz w:w="12240" w:h="15840"/>
      <w:pgMar w:top="640" w:right="620" w:bottom="1880" w:left="620" w:header="0" w:footer="1692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Georgia">
    <w:panose1 w:val="02040502050405020303"/>
    <w:charset w:val="01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1"/>
    <w:family w:val="roman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irmala UI Semilight">
    <w:panose1 w:val="020B0402040204020203"/>
    <w:charset w:val="00"/>
    <w:family w:val="auto"/>
    <w:pitch w:val="default"/>
    <w:sig w:usb0="80FF8023" w:usb1="0200004A" w:usb2="00000200" w:usb3="00040000" w:csb0="00000001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9329420</wp:posOffset>
              </wp:positionV>
              <wp:extent cx="5769610" cy="56515"/>
              <wp:effectExtent l="0" t="0" r="0" b="0"/>
              <wp:wrapNone/>
              <wp:docPr id="7" name="Graphic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9610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56515">
                            <a:moveTo>
                              <a:pt x="5769229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5769229" y="56388"/>
                            </a:lnTo>
                            <a:lnTo>
                              <a:pt x="5769229" y="47244"/>
                            </a:lnTo>
                            <a:close/>
                          </a:path>
                          <a:path w="5769610" h="56515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7" o:spid="_x0000_s1026" o:spt="100" style="position:absolute;left:0pt;margin-left:70.55pt;margin-top:734.6pt;height:4.45pt;width:454.3pt;mso-position-horizontal-relative:page;mso-position-vertical-relative:page;z-index:-251655168;mso-width-relative:page;mso-height-relative:page;" fillcolor="#823A0A" filled="t" stroked="f" coordsize="5769610,56515" o:gfxdata="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kq8/Q9gAAAAOAQAADwAAAAAA&#10;AAABACAAAAAiAAAAZHJzL2Rvd25yZXYueG1sUEsBAhQAFAAAAAgAh07iQJQviAxMAgAA7wUAAA4A&#10;AAAAAAAAAQAgAAAAJwEAAGRycy9lMm9Eb2MueG1sUEsFBgAAAAAGAAYAWQEAAOUFAAAAAA==&#10;" path="m5769229,47244l0,47244,0,56388,5769229,56388,5769229,47244xem5769229,0l0,0,0,38100,5769229,38100,5769229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996315</wp:posOffset>
              </wp:positionH>
              <wp:positionV relativeFrom="page">
                <wp:posOffset>9388475</wp:posOffset>
              </wp:positionV>
              <wp:extent cx="5567045" cy="699135"/>
              <wp:effectExtent l="0" t="0" r="0" b="0"/>
              <wp:wrapNone/>
              <wp:docPr id="8" name="Text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7045" cy="699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 w:line="213" w:lineRule="auto"/>
                            <w:ind w:right="0"/>
                            <w:jc w:val="both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26" o:spt="202" type="#_x0000_t202" style="position:absolute;left:0pt;margin-left:78.45pt;margin-top:739.25pt;height:55.05pt;width:438.35pt;mso-position-horizontal-relative:page;mso-position-vertical-relative:page;z-index:-251654144;mso-width-relative:page;mso-height-relative:page;" filled="f" stroked="f" coordsize="21600,21600" o:gfxdata="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JIb8PtsAAAAOAQAADwAAAAAAAAABACAAAAAiAAAAZHJzL2Rvd25yZXYueG1sUEsBAhQAFAAA&#10;AAgAh07iQHc88nCzAQAAdA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8" w:line="213" w:lineRule="auto"/>
                      <w:ind w:right="0"/>
                      <w:jc w:val="both"/>
                      <w:rPr>
                        <w:rFonts w:ascii="Palatino Linotype"/>
                        <w:b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8856980</wp:posOffset>
              </wp:positionV>
              <wp:extent cx="5981065" cy="56515"/>
              <wp:effectExtent l="0" t="0" r="0" b="0"/>
              <wp:wrapNone/>
              <wp:docPr id="26" name="Graphic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6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56515">
                            <a:moveTo>
                              <a:pt x="5981065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5981065" y="56388"/>
                            </a:lnTo>
                            <a:lnTo>
                              <a:pt x="5981065" y="47244"/>
                            </a:lnTo>
                            <a:close/>
                          </a:path>
                          <a:path w="5981065" h="56515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981065" y="38100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6" o:spid="_x0000_s1026" o:spt="100" style="position:absolute;left:0pt;margin-left:70.55pt;margin-top:697.4pt;height:4.45pt;width:470.95pt;mso-position-horizontal-relative:page;mso-position-vertical-relative:page;z-index:-251645952;mso-width-relative:page;mso-height-relative:page;" fillcolor="#823A0A" filled="t" stroked="f" coordsize="5981065,56515" o:gfxdata="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7mUZLcAAAADgEAAA8AAAAA&#10;AAAAAQAgAAAAIgAAAGRycy9kb3ducmV2LnhtbFBLAQIUABQAAAAIAIdO4kBbCWmhSQIAAPEFAAAO&#10;AAAAAAAAAAEAIAAAACsBAABkcnMvZTJvRG9jLnhtbFBLBQYAAAAABgAGAFkBAADmBQAAAAA=&#10;" path="m5981065,47244l0,47244,0,56388,5981065,56388,5981065,47244xem5981065,0l0,0,0,38100,5981065,38100,598106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942975</wp:posOffset>
              </wp:positionH>
              <wp:positionV relativeFrom="page">
                <wp:posOffset>8916035</wp:posOffset>
              </wp:positionV>
              <wp:extent cx="5887720" cy="531495"/>
              <wp:effectExtent l="0" t="0" r="0" b="0"/>
              <wp:wrapNone/>
              <wp:docPr id="27" name="Text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7720" cy="531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273" w:lineRule="exact"/>
                            <w:ind w:left="3" w:right="3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Compiled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and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Distributed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Kenya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Educators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Consultancy,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P.O.BOX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15400-00500,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  <w:sz w:val="22"/>
                            </w:rPr>
                            <w:t>Nairobi.</w:t>
                          </w:r>
                        </w:p>
                        <w:p>
                          <w:pPr>
                            <w:spacing w:before="6" w:line="216" w:lineRule="auto"/>
                            <w:ind w:left="5" w:right="3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Tel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0724333200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E-mail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"mailto:kenyaeducators@gmail.com"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kenyaeducators@gmail.com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.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ORDER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MARKING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SCHEMES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AT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"http://www.kenyaeducators.co.ke/"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www.kenyaeducators.co.ke</w:t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 Contact 0724333200/0768321553/0795491185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7" o:spid="_x0000_s1026" o:spt="202" type="#_x0000_t202" style="position:absolute;left:0pt;margin-left:74.25pt;margin-top:702.05pt;height:41.85pt;width:463.6pt;mso-position-horizontal-relative:page;mso-position-vertical-relative:page;z-index:-251645952;mso-width-relative:page;mso-height-relative:page;" filled="f" stroked="f" coordsize="21600,21600" o:gfxdata="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oNfsHZAAAADgEAAA8AAAAAAAAAAQAgAAAAIgAAAGRycy9kb3ducmV2LnhtbFBLAQIUABQAAAAI&#10;AIdO4kAd1oaFswEAAHY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3" w:lineRule="exact"/>
                      <w:ind w:left="3" w:right="3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Compiled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and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Distributed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by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Kenya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Educators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Consultancy,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P.O.BOX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15400-00500,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-2"/>
                        <w:sz w:val="22"/>
                      </w:rPr>
                      <w:t>Nairobi.</w:t>
                    </w:r>
                  </w:p>
                  <w:p>
                    <w:pPr>
                      <w:spacing w:before="6" w:line="216" w:lineRule="auto"/>
                      <w:ind w:left="5" w:right="3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Tel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0724333200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E-mail </w:t>
                    </w:r>
                    <w:r>
                      <w:fldChar w:fldCharType="begin"/>
                    </w:r>
                    <w:r>
                      <w:instrText xml:space="preserve"> HYPERLINK "mailto:kenyaeducators@gmail.com"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kenyaeducators@gmail.com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.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ORDER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MARKING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SCHEMES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AT </w:t>
                    </w:r>
                    <w:r>
                      <w:fldChar w:fldCharType="begin"/>
                    </w:r>
                    <w:r>
                      <w:instrText xml:space="preserve"> HYPERLINK "http://www.kenyaeducators.co.ke/"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www.kenyaeducators.co.ke</w:t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 Contact 0724333200/0768321553/0795491185</w:t>
                    </w:r>
                  </w:p>
                </w:txbxContent>
              </v:textbox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8856980</wp:posOffset>
              </wp:positionV>
              <wp:extent cx="6896100" cy="56515"/>
              <wp:effectExtent l="0" t="0" r="0" b="0"/>
              <wp:wrapNone/>
              <wp:docPr id="28" name="Graphic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96100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96100" h="56515">
                            <a:moveTo>
                              <a:pt x="6895846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6895846" y="56388"/>
                            </a:lnTo>
                            <a:lnTo>
                              <a:pt x="6895846" y="47244"/>
                            </a:lnTo>
                            <a:close/>
                          </a:path>
                          <a:path w="6896100" h="56515">
                            <a:moveTo>
                              <a:pt x="6895846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895846" y="38100"/>
                            </a:lnTo>
                            <a:lnTo>
                              <a:pt x="6895846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8" o:spid="_x0000_s1026" o:spt="100" style="position:absolute;left:0pt;margin-left:34.55pt;margin-top:697.4pt;height:4.45pt;width:543pt;mso-position-horizontal-relative:page;mso-position-vertical-relative:page;z-index:-251644928;mso-width-relative:page;mso-height-relative:page;" fillcolor="#823A0A" filled="t" stroked="f" coordsize="6896100,56515" o:gfxdata="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CvUv53QAA&#10;AA0BAAAPAAAAAAAAAAEAIAAAACIAAABkcnMvZG93bnJldi54bWxQSwECFAAUAAAACACHTuJAMZnq&#10;QVICAADxBQAADgAAAAAAAAABACAAAAAsAQAAZHJzL2Uyb0RvYy54bWxQSwUGAAAAAAYABgBZAQAA&#10;8AUAAAAA&#10;" path="m6895846,47244l0,47244,0,56388,6895846,56388,6895846,47244xem6895846,0l0,0,0,38100,6895846,38100,6895846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942975</wp:posOffset>
              </wp:positionH>
              <wp:positionV relativeFrom="page">
                <wp:posOffset>8916035</wp:posOffset>
              </wp:positionV>
              <wp:extent cx="5887720" cy="531495"/>
              <wp:effectExtent l="0" t="0" r="0" b="0"/>
              <wp:wrapNone/>
              <wp:docPr id="29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7720" cy="531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273" w:lineRule="exact"/>
                            <w:ind w:left="3" w:right="3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Compiled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and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Distributed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Kenya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Educators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Consultancy,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P.O.BOX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15400-00500,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  <w:sz w:val="22"/>
                            </w:rPr>
                            <w:t>Nairobi.</w:t>
                          </w:r>
                        </w:p>
                        <w:p>
                          <w:pPr>
                            <w:spacing w:before="6" w:line="216" w:lineRule="auto"/>
                            <w:ind w:left="5" w:right="3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Tel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0724333200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E-mail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"mailto:kenyaeducators@gmail.com"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kenyaeducators@gmail.com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.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ORDER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MARKING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SCHEMES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AT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"http://www.kenyaeducators.co.ke/"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www.kenyaeducators.co.ke</w:t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 Contact 0724333200/0768321553/0795491185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9" o:spid="_x0000_s1026" o:spt="202" type="#_x0000_t202" style="position:absolute;left:0pt;margin-left:74.25pt;margin-top:702.05pt;height:41.85pt;width:463.6pt;mso-position-horizontal-relative:page;mso-position-vertical-relative:page;z-index:-251644928;mso-width-relative:page;mso-height-relative:page;" filled="f" stroked="f" coordsize="21600,21600" o:gfxdata="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KDX7B2QAAAA4BAAAPAAAAAAAAAAEAIAAAACIAAABkcnMvZG93bnJldi54bWxQSwECFAAUAAAA&#10;CACHTuJAV4YOFbQBAAB2AwAADgAAAAAAAAABACAAAAAo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3" w:lineRule="exact"/>
                      <w:ind w:left="3" w:right="3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Compiled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and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Distributed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by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Kenya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Educators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Consultancy,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P.O.BOX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15400-00500,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-2"/>
                        <w:sz w:val="22"/>
                      </w:rPr>
                      <w:t>Nairobi.</w:t>
                    </w:r>
                  </w:p>
                  <w:p>
                    <w:pPr>
                      <w:spacing w:before="6" w:line="216" w:lineRule="auto"/>
                      <w:ind w:left="5" w:right="3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Tel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0724333200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E-mail </w:t>
                    </w:r>
                    <w:r>
                      <w:fldChar w:fldCharType="begin"/>
                    </w:r>
                    <w:r>
                      <w:instrText xml:space="preserve"> HYPERLINK "mailto:kenyaeducators@gmail.com"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kenyaeducators@gmail.com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.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ORDER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MARKING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SCHEMES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AT </w:t>
                    </w:r>
                    <w:r>
                      <w:fldChar w:fldCharType="begin"/>
                    </w:r>
                    <w:r>
                      <w:instrText xml:space="preserve"> HYPERLINK "http://www.kenyaeducators.co.ke/"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www.kenyaeducators.co.ke</w:t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 Contact 0724333200/0768321553/0795491185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8902700</wp:posOffset>
              </wp:positionV>
              <wp:extent cx="5981065" cy="56515"/>
              <wp:effectExtent l="0" t="0" r="0" b="0"/>
              <wp:wrapNone/>
              <wp:docPr id="9" name="Graphic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6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56515">
                            <a:moveTo>
                              <a:pt x="5981065" y="47256"/>
                            </a:moveTo>
                            <a:lnTo>
                              <a:pt x="0" y="47256"/>
                            </a:lnTo>
                            <a:lnTo>
                              <a:pt x="0" y="56388"/>
                            </a:lnTo>
                            <a:lnTo>
                              <a:pt x="5981065" y="56388"/>
                            </a:lnTo>
                            <a:lnTo>
                              <a:pt x="5981065" y="47256"/>
                            </a:lnTo>
                            <a:close/>
                          </a:path>
                          <a:path w="5981065" h="56515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981065" y="38100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9" o:spid="_x0000_s1026" o:spt="100" style="position:absolute;left:0pt;margin-left:70.55pt;margin-top:701pt;height:4.45pt;width:470.95pt;mso-position-horizontal-relative:page;mso-position-vertical-relative:page;z-index:-251654144;mso-width-relative:page;mso-height-relative:page;" fillcolor="#823A0A" filled="t" stroked="f" coordsize="5981065,56515" o:gfxdata="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yltxu2AAAAA4BAAAPAAAAAAAAAAEA&#10;IAAAACIAAABkcnMvZG93bnJldi54bWxQSwECFAAUAAAACACHTuJAtjzcakgCAADvBQAADgAAAAAA&#10;AAABACAAAAAnAQAAZHJzL2Uyb0RvYy54bWxQSwUGAAAAAAYABgBZAQAA4QUAAAAA&#10;" path="m5981065,47256l0,47256,0,56388,5981065,56388,5981065,47256xem5981065,0l0,0,0,38100,5981065,38100,598106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1209675</wp:posOffset>
              </wp:positionH>
              <wp:positionV relativeFrom="page">
                <wp:posOffset>8961755</wp:posOffset>
              </wp:positionV>
              <wp:extent cx="5352415" cy="48450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2415" cy="4845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249" w:lineRule="exact"/>
                            <w:ind w:right="1"/>
                            <w:jc w:val="both"/>
                            <w:rPr>
                              <w:rFonts w:ascii="Palatino Linotype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0" o:spid="_x0000_s1026" o:spt="202" type="#_x0000_t202" style="position:absolute;left:0pt;margin-left:95.25pt;margin-top:705.65pt;height:38.15pt;width:421.45pt;mso-position-horizontal-relative:page;mso-position-vertical-relative:page;z-index:-251653120;mso-width-relative:page;mso-height-relative:page;" filled="f" stroked="f" coordsize="21600,21600" o:gfxdata="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afdAdsAAAAOAQAADwAAAAAAAAABACAAAAAiAAAAZHJzL2Rvd25yZXYueG1sUEsBAhQAFAAA&#10;AAgAh07iQLpkZqazAQAAdg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right="1"/>
                      <w:jc w:val="both"/>
                      <w:rPr>
                        <w:rFonts w:ascii="Palatino Linotype"/>
                        <w:b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438785</wp:posOffset>
              </wp:positionH>
              <wp:positionV relativeFrom="page">
                <wp:posOffset>8856980</wp:posOffset>
              </wp:positionV>
              <wp:extent cx="6804660" cy="56515"/>
              <wp:effectExtent l="0" t="0" r="0" b="0"/>
              <wp:wrapNone/>
              <wp:docPr id="11" name="Graphic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04659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04659" h="56515">
                            <a:moveTo>
                              <a:pt x="6804393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6804393" y="56388"/>
                            </a:lnTo>
                            <a:lnTo>
                              <a:pt x="6804393" y="47244"/>
                            </a:lnTo>
                            <a:close/>
                          </a:path>
                          <a:path w="6804659" h="56515">
                            <a:moveTo>
                              <a:pt x="6804393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804393" y="38100"/>
                            </a:lnTo>
                            <a:lnTo>
                              <a:pt x="6804393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1" o:spid="_x0000_s1026" o:spt="100" style="position:absolute;left:0pt;margin-left:34.55pt;margin-top:697.4pt;height:4.45pt;width:535.8pt;mso-position-horizontal-relative:page;mso-position-vertical-relative:page;z-index:-251653120;mso-width-relative:page;mso-height-relative:page;" fillcolor="#823A0A" filled="t" stroked="f" coordsize="6804659,56515" o:gfxdata="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eDzni3AAAAA0BAAAP&#10;AAAAAAAAAAEAIAAAACIAAABkcnMvZG93bnJldi54bWxQSwECFAAUAAAACACHTuJAnJP4F00CAADx&#10;BQAADgAAAAAAAAABACAAAAArAQAAZHJzL2Uyb0RvYy54bWxQSwUGAAAAAAYABgBZAQAA6gUAAAAA&#10;" path="m6804393,47244l0,47244,0,56388,6804393,56388,6804393,47244xem6804393,0l0,0,0,38100,6804393,38100,6804393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897255</wp:posOffset>
              </wp:positionH>
              <wp:positionV relativeFrom="page">
                <wp:posOffset>8916035</wp:posOffset>
              </wp:positionV>
              <wp:extent cx="5887720" cy="531495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7720" cy="531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273" w:lineRule="exact"/>
                            <w:ind w:left="3" w:right="3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Compiled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and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Distributed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Kenya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Educators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Consultancy,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P.O.BOX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15400-00500,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  <w:sz w:val="22"/>
                            </w:rPr>
                            <w:t>Nairobi.</w:t>
                          </w:r>
                        </w:p>
                        <w:p>
                          <w:pPr>
                            <w:spacing w:before="6" w:line="216" w:lineRule="auto"/>
                            <w:ind w:left="5" w:right="3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Tel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0724333200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E-mail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"mailto:kenyaeducators@gmail.com"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kenyaeducators@gmail.com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.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ORDER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MARKING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SCHEMES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AT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"http://www.kenyaeducators.co.ke/"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www.kenyaeducators.co.ke</w:t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 Contact 0724333200/0768321553/0795491185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2" o:spid="_x0000_s1026" o:spt="202" type="#_x0000_t202" style="position:absolute;left:0pt;margin-left:70.65pt;margin-top:702.05pt;height:41.85pt;width:463.6pt;mso-position-horizontal-relative:page;mso-position-vertical-relative:page;z-index:-251652096;mso-width-relative:page;mso-height-relative:page;" filled="f" stroked="f" coordsize="21600,21600" o:gfxdata="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tC64X2gAAAA4BAAAPAAAAAAAAAAEAIAAAACIAAABkcnMvZG93bnJldi54bWxQSwECFAAUAAAA&#10;CACHTuJAK2omXrMBAAB2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3" w:lineRule="exact"/>
                      <w:ind w:left="3" w:right="3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Compiled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and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Distributed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by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Kenya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Educators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Consultancy,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P.O.BOX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15400-00500,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-2"/>
                        <w:sz w:val="22"/>
                      </w:rPr>
                      <w:t>Nairobi.</w:t>
                    </w:r>
                  </w:p>
                  <w:p>
                    <w:pPr>
                      <w:spacing w:before="6" w:line="216" w:lineRule="auto"/>
                      <w:ind w:left="5" w:right="3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Tel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0724333200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E-mail </w:t>
                    </w:r>
                    <w:r>
                      <w:fldChar w:fldCharType="begin"/>
                    </w:r>
                    <w:r>
                      <w:instrText xml:space="preserve"> HYPERLINK "mailto:kenyaeducators@gmail.com"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kenyaeducators@gmail.com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.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ORDER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MARKING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SCHEMES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AT </w:t>
                    </w:r>
                    <w:r>
                      <w:fldChar w:fldCharType="begin"/>
                    </w:r>
                    <w:r>
                      <w:instrText xml:space="preserve"> HYPERLINK "http://www.kenyaeducators.co.ke/"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www.kenyaeducators.co.ke</w:t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 Contact 0724333200/0768321553/0795491185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4384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8856980</wp:posOffset>
              </wp:positionV>
              <wp:extent cx="5981065" cy="56515"/>
              <wp:effectExtent l="0" t="0" r="0" b="0"/>
              <wp:wrapNone/>
              <wp:docPr id="13" name="Graphic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8106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56515">
                            <a:moveTo>
                              <a:pt x="5981065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5981065" y="56388"/>
                            </a:lnTo>
                            <a:lnTo>
                              <a:pt x="5981065" y="47244"/>
                            </a:lnTo>
                            <a:close/>
                          </a:path>
                          <a:path w="5981065" h="56515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981065" y="38100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3" o:spid="_x0000_s1026" o:spt="100" style="position:absolute;left:0pt;margin-left:70.55pt;margin-top:697.4pt;height:4.45pt;width:470.95pt;mso-position-horizontal-relative:page;mso-position-vertical-relative:page;z-index:-251652096;mso-width-relative:page;mso-height-relative:page;" fillcolor="#823A0A" filled="t" stroked="f" coordsize="5981065,56515" o:gfxdata="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7mUZLcAAAADgEAAA8AAAAA&#10;AAAAAQAgAAAAIgAAAGRycy9kb3ducmV2LnhtbFBLAQIUABQAAAAIAIdO4kDHNeIOSQIAAPEFAAAO&#10;AAAAAAAAAAEAIAAAACsBAABkcnMvZTJvRG9jLnhtbFBLBQYAAAAABgAGAFkBAADmBQAAAAA=&#10;" path="m5981065,47244l0,47244,0,56388,5981065,56388,5981065,47244xem5981065,0l0,0,0,38100,5981065,38100,598106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942975</wp:posOffset>
              </wp:positionH>
              <wp:positionV relativeFrom="page">
                <wp:posOffset>8916035</wp:posOffset>
              </wp:positionV>
              <wp:extent cx="5887720" cy="531495"/>
              <wp:effectExtent l="0" t="0" r="0" b="0"/>
              <wp:wrapNone/>
              <wp:docPr id="14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7720" cy="531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273" w:lineRule="exact"/>
                            <w:ind w:left="3" w:right="3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Compiled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and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Distributed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Kenya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Educators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Consultancy,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P.O.BOX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15400-00500,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  <w:sz w:val="22"/>
                            </w:rPr>
                            <w:t>Nairobi.</w:t>
                          </w:r>
                        </w:p>
                        <w:p>
                          <w:pPr>
                            <w:spacing w:before="6" w:line="216" w:lineRule="auto"/>
                            <w:ind w:left="5" w:right="3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Tel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0724333200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E-mail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"mailto:kenyaeducators@gmail.com"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kenyaeducators@gmail.com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.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ORDER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MARKING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SCHEMES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AT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"http://www.kenyaeducators.co.ke/"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www.kenyaeducators.co.ke</w:t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 Contact 0724333200/0768321553/0795491185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" o:spid="_x0000_s1026" o:spt="202" type="#_x0000_t202" style="position:absolute;left:0pt;margin-left:74.25pt;margin-top:702.05pt;height:41.85pt;width:463.6pt;mso-position-horizontal-relative:page;mso-position-vertical-relative:page;z-index:-251651072;mso-width-relative:page;mso-height-relative:page;" filled="f" stroked="f" coordsize="21600,21600" o:gfxdata="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oNfsHZAAAADgEAAA8AAAAAAAAAAQAgAAAAIgAAAGRycy9kb3ducmV2LnhtbFBLAQIUABQAAAAI&#10;AIdO4kD0IkjBswEAAHYDAAAOAAAAAAAAAAEAIAAAACg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3" w:lineRule="exact"/>
                      <w:ind w:left="3" w:right="3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Compiled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and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Distributed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by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Kenya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Educators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Consultancy,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P.O.BOX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15400-00500,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-2"/>
                        <w:sz w:val="22"/>
                      </w:rPr>
                      <w:t>Nairobi.</w:t>
                    </w:r>
                  </w:p>
                  <w:p>
                    <w:pPr>
                      <w:spacing w:before="6" w:line="216" w:lineRule="auto"/>
                      <w:ind w:left="5" w:right="3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Tel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0724333200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E-mail </w:t>
                    </w:r>
                    <w:r>
                      <w:fldChar w:fldCharType="begin"/>
                    </w:r>
                    <w:r>
                      <w:instrText xml:space="preserve"> HYPERLINK "mailto:kenyaeducators@gmail.com"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kenyaeducators@gmail.com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.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ORDER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MARKING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SCHEMES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AT </w:t>
                    </w:r>
                    <w:r>
                      <w:fldChar w:fldCharType="begin"/>
                    </w:r>
                    <w:r>
                      <w:instrText xml:space="preserve"> HYPERLINK "http://www.kenyaeducators.co.ke/"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www.kenyaeducators.co.ke</w:t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 Contact 0724333200/0768321553/0795491185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5408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8856980</wp:posOffset>
              </wp:positionV>
              <wp:extent cx="6438265" cy="56515"/>
              <wp:effectExtent l="0" t="0" r="0" b="0"/>
              <wp:wrapNone/>
              <wp:docPr id="15" name="Graphic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26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265" h="56515">
                            <a:moveTo>
                              <a:pt x="6438265" y="47244"/>
                            </a:moveTo>
                            <a:lnTo>
                              <a:pt x="0" y="47244"/>
                            </a:lnTo>
                            <a:lnTo>
                              <a:pt x="0" y="56388"/>
                            </a:lnTo>
                            <a:lnTo>
                              <a:pt x="6438265" y="56388"/>
                            </a:lnTo>
                            <a:lnTo>
                              <a:pt x="6438265" y="47244"/>
                            </a:lnTo>
                            <a:close/>
                          </a:path>
                          <a:path w="6438265" h="56515">
                            <a:moveTo>
                              <a:pt x="643826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438265" y="38100"/>
                            </a:lnTo>
                            <a:lnTo>
                              <a:pt x="6438265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5" o:spid="_x0000_s1026" o:spt="100" style="position:absolute;left:0pt;margin-left:70.55pt;margin-top:697.4pt;height:4.45pt;width:506.95pt;mso-position-horizontal-relative:page;mso-position-vertical-relative:page;z-index:-251651072;mso-width-relative:page;mso-height-relative:page;" fillcolor="#823A0A" filled="t" stroked="f" coordsize="6438265,56515" o:gfxdata="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VLHT8tgAAAAOAQAADwAAAAAAAAABACAA&#10;AAAiAAAAZHJzL2Rvd25yZXYueG1sUEsBAhQAFAAAAAgAh07iQF9DaptGAgAA8QUAAA4AAAAAAAAA&#10;AQAgAAAAJwEAAGRycy9lMm9Eb2MueG1sUEsFBgAAAAAGAAYAWQEAAN8FAAAAAA==&#10;" path="m6438265,47244l0,47244,0,56388,6438265,56388,6438265,47244xem6438265,0l0,0,0,38100,6438265,38100,6438265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1171575</wp:posOffset>
              </wp:positionH>
              <wp:positionV relativeFrom="page">
                <wp:posOffset>8916035</wp:posOffset>
              </wp:positionV>
              <wp:extent cx="5887720" cy="531495"/>
              <wp:effectExtent l="0" t="0" r="0" b="0"/>
              <wp:wrapNone/>
              <wp:docPr id="1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7720" cy="531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273" w:lineRule="exact"/>
                            <w:ind w:left="3" w:right="3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Compiled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and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Distributed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Kenya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Educators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Consultancy,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P.O.BOX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15400-00500,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  <w:sz w:val="22"/>
                            </w:rPr>
                            <w:t>Nairobi.</w:t>
                          </w:r>
                        </w:p>
                        <w:p>
                          <w:pPr>
                            <w:spacing w:before="6" w:line="216" w:lineRule="auto"/>
                            <w:ind w:left="4" w:right="3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Tel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0724333200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E-mail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"mailto:kenyaeducators@gmail.com"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kenyaeducators@gmail.com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.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ORDER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MARKING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SCHEMES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AT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"http://www.kenyaeducators.co.ke/"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www.kenyaeducators.co.ke</w:t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 Contact 0724333200/0768321553/0795491185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6" o:spid="_x0000_s1026" o:spt="202" type="#_x0000_t202" style="position:absolute;left:0pt;margin-left:92.25pt;margin-top:702.05pt;height:41.85pt;width:463.6pt;mso-position-horizontal-relative:page;mso-position-vertical-relative:page;z-index:-251650048;mso-width-relative:page;mso-height-relative:page;" filled="f" stroked="f" coordsize="21600,21600" o:gfxdata="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8ANUZ2gAAAA4BAAAPAAAAAAAAAAEAIAAAACIAAABkcnMvZG93bnJldi54bWxQSwECFAAUAAAA&#10;CACHTuJAQeVttLMBAAB2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3" w:lineRule="exact"/>
                      <w:ind w:left="3" w:right="3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Compiled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and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Distributed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by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Kenya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Educators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Consultancy,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P.O.BOX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15400-00500,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-2"/>
                        <w:sz w:val="22"/>
                      </w:rPr>
                      <w:t>Nairobi.</w:t>
                    </w:r>
                  </w:p>
                  <w:p>
                    <w:pPr>
                      <w:spacing w:before="6" w:line="216" w:lineRule="auto"/>
                      <w:ind w:left="4" w:right="3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Tel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0724333200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E-mail </w:t>
                    </w:r>
                    <w:r>
                      <w:fldChar w:fldCharType="begin"/>
                    </w:r>
                    <w:r>
                      <w:instrText xml:space="preserve"> HYPERLINK "mailto:kenyaeducators@gmail.com"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kenyaeducators@gmail.com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.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ORDER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MARKING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SCHEMES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AT </w:t>
                    </w:r>
                    <w:r>
                      <w:fldChar w:fldCharType="begin"/>
                    </w:r>
                    <w:r>
                      <w:instrText xml:space="preserve"> HYPERLINK "http://www.kenyaeducators.co.ke/"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www.kenyaeducators.co.ke</w:t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 Contact 0724333200/0768321553/0795491185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6432" behindDoc="1" locked="0" layoutInCell="1" allowOverlap="1">
              <wp:simplePos x="0" y="0"/>
              <wp:positionH relativeFrom="page">
                <wp:posOffset>895985</wp:posOffset>
              </wp:positionH>
              <wp:positionV relativeFrom="page">
                <wp:posOffset>8902700</wp:posOffset>
              </wp:positionV>
              <wp:extent cx="6153785" cy="56515"/>
              <wp:effectExtent l="0" t="0" r="0" b="0"/>
              <wp:wrapNone/>
              <wp:docPr id="17" name="Graphic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3785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3785" h="56515">
                            <a:moveTo>
                              <a:pt x="6153277" y="47256"/>
                            </a:moveTo>
                            <a:lnTo>
                              <a:pt x="0" y="47256"/>
                            </a:lnTo>
                            <a:lnTo>
                              <a:pt x="0" y="56388"/>
                            </a:lnTo>
                            <a:lnTo>
                              <a:pt x="6153277" y="56388"/>
                            </a:lnTo>
                            <a:lnTo>
                              <a:pt x="6153277" y="47256"/>
                            </a:lnTo>
                            <a:close/>
                          </a:path>
                          <a:path w="6153785" h="56515">
                            <a:moveTo>
                              <a:pt x="6153277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153277" y="38100"/>
                            </a:lnTo>
                            <a:lnTo>
                              <a:pt x="6153277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7" o:spid="_x0000_s1026" o:spt="100" style="position:absolute;left:0pt;margin-left:70.55pt;margin-top:701pt;height:4.45pt;width:484.55pt;mso-position-horizontal-relative:page;mso-position-vertical-relative:page;z-index:-251650048;mso-width-relative:page;mso-height-relative:page;" fillcolor="#823A0A" filled="t" stroked="f" coordsize="6153785,56515" o:gfxdata="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p0OWNgAAAAOAQAADwAAAAAA&#10;AAABACAAAAAiAAAAZHJzL2Rvd25yZXYueG1sUEsBAhQAFAAAAAgAh07iQIMRVPtMAgAA8QUAAA4A&#10;AAAAAAAAAQAgAAAAJwEAAGRycy9lMm9Eb2MueG1sUEsFBgAAAAAGAAYAWQEAAOUFAAAAAA==&#10;" path="m6153277,47256l0,47256,0,56388,6153277,56388,6153277,47256xem6153277,0l0,0,0,38100,6153277,38100,6153277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1296035</wp:posOffset>
              </wp:positionH>
              <wp:positionV relativeFrom="page">
                <wp:posOffset>8961755</wp:posOffset>
              </wp:positionV>
              <wp:extent cx="5353050" cy="484505"/>
              <wp:effectExtent l="0" t="0" r="0" b="0"/>
              <wp:wrapNone/>
              <wp:docPr id="18" name="Text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0" cy="4845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249" w:lineRule="exact"/>
                            <w:ind w:left="2" w:right="2" w:firstLine="0"/>
                            <w:jc w:val="center"/>
                            <w:rPr>
                              <w:rFonts w:ascii="Palatino Linotype"/>
                              <w:b/>
                              <w:sz w:val="20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Compiled</w:t>
                          </w:r>
                          <w:r>
                            <w:rPr>
                              <w:rFonts w:ascii="Palatino Linotype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Distributed</w:t>
                          </w:r>
                          <w:r>
                            <w:rPr>
                              <w:rFonts w:ascii="Palatino Linotype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by</w:t>
                          </w:r>
                          <w:r>
                            <w:rPr>
                              <w:rFonts w:ascii="Palatino Linotype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Kenya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Educators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Consultancy,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P.O.BOX</w:t>
                          </w:r>
                          <w:r>
                            <w:rPr>
                              <w:rFonts w:ascii="Palatino Linotype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15400-00500,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  <w:sz w:val="20"/>
                            </w:rPr>
                            <w:t>Nairobi.</w:t>
                          </w:r>
                        </w:p>
                        <w:p>
                          <w:pPr>
                            <w:spacing w:before="6" w:line="216" w:lineRule="auto"/>
                            <w:ind w:left="2" w:right="0" w:firstLine="0"/>
                            <w:jc w:val="center"/>
                            <w:rPr>
                              <w:rFonts w:ascii="Palatino Linotype"/>
                              <w:b/>
                              <w:sz w:val="20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Tel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0724333200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E-mail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"mailto:kenyaeducators@gmail.com"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0"/>
                              <w:u w:val="single" w:color="0462C1"/>
                            </w:rPr>
                            <w:t>kenyaeducators@gmail.com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ORDER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MARKING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SCHEMES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 xml:space="preserve">AT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"http://www.kenyaeducators.co.ke/"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0"/>
                              <w:u w:val="single" w:color="0462C1"/>
                            </w:rPr>
                            <w:t>www.kenyaeducators.co.ke</w:t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0"/>
                              <w:u w:val="single" w:color="0462C1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0"/>
                            </w:rPr>
                            <w:t>or Contact 0724333200/0768321553/0795491185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" o:spid="_x0000_s1026" o:spt="202" type="#_x0000_t202" style="position:absolute;left:0pt;margin-left:102.05pt;margin-top:705.65pt;height:38.15pt;width:421.5pt;mso-position-horizontal-relative:page;mso-position-vertical-relative:page;z-index:-251649024;mso-width-relative:page;mso-height-relative:page;" filled="f" stroked="f" coordsize="21600,21600" o:gfxdata="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JKlDVbaAAAADgEAAA8AAAAAAAAAAQAgAAAAIgAAAGRycy9kb3ducmV2LnhtbFBLAQIUABQAAAAI&#10;AIdO4kA0y0khsgEAAHY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9" w:lineRule="exact"/>
                      <w:ind w:left="2" w:right="2" w:firstLine="0"/>
                      <w:jc w:val="center"/>
                      <w:rPr>
                        <w:rFonts w:ascii="Palatino Linotype"/>
                        <w:b/>
                        <w:sz w:val="20"/>
                      </w:rPr>
                    </w:pPr>
                    <w:r>
                      <w:rPr>
                        <w:rFonts w:ascii="Palatino Linotype"/>
                        <w:b/>
                        <w:sz w:val="20"/>
                      </w:rPr>
                      <w:t>Compiled</w:t>
                    </w:r>
                    <w:r>
                      <w:rPr>
                        <w:rFonts w:ascii="Palatino Linotype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and</w:t>
                    </w:r>
                    <w:r>
                      <w:rPr>
                        <w:rFonts w:ascii="Palatino Linotype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Distributed</w:t>
                    </w:r>
                    <w:r>
                      <w:rPr>
                        <w:rFonts w:ascii="Palatino Linotype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by</w:t>
                    </w:r>
                    <w:r>
                      <w:rPr>
                        <w:rFonts w:ascii="Palatino Linotype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Kenya</w:t>
                    </w:r>
                    <w:r>
                      <w:rPr>
                        <w:rFonts w:ascii="Palatino Linotype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Educators</w:t>
                    </w:r>
                    <w:r>
                      <w:rPr>
                        <w:rFonts w:ascii="Palatino Linotype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Consultancy,</w:t>
                    </w:r>
                    <w:r>
                      <w:rPr>
                        <w:rFonts w:ascii="Palatino Linotype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P.O.BOX</w:t>
                    </w:r>
                    <w:r>
                      <w:rPr>
                        <w:rFonts w:ascii="Palatino Linotype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15400-00500,</w:t>
                    </w:r>
                    <w:r>
                      <w:rPr>
                        <w:rFonts w:ascii="Palatino Linotype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-2"/>
                        <w:sz w:val="20"/>
                      </w:rPr>
                      <w:t>Nairobi.</w:t>
                    </w:r>
                  </w:p>
                  <w:p>
                    <w:pPr>
                      <w:spacing w:before="6" w:line="216" w:lineRule="auto"/>
                      <w:ind w:left="2" w:right="0" w:firstLine="0"/>
                      <w:jc w:val="center"/>
                      <w:rPr>
                        <w:rFonts w:ascii="Palatino Linotype"/>
                        <w:b/>
                        <w:sz w:val="20"/>
                      </w:rPr>
                    </w:pPr>
                    <w:r>
                      <w:rPr>
                        <w:rFonts w:ascii="Palatino Linotype"/>
                        <w:b/>
                        <w:sz w:val="20"/>
                      </w:rPr>
                      <w:t>Tel</w:t>
                    </w:r>
                    <w:r>
                      <w:rPr>
                        <w:rFonts w:ascii="Palatino Linotype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0724333200</w:t>
                    </w:r>
                    <w:r>
                      <w:rPr>
                        <w:rFonts w:ascii="Palatino Linotype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E-mail</w:t>
                    </w:r>
                    <w:r>
                      <w:rPr>
                        <w:rFonts w:ascii="Palatino Linotype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"mailto:kenyaeducators@gmail.com"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0"/>
                        <w:u w:val="single" w:color="0462C1"/>
                      </w:rPr>
                      <w:t>kenyaeducators@gmail.com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.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ORDER</w:t>
                    </w:r>
                    <w:r>
                      <w:rPr>
                        <w:rFonts w:ascii="Palatino Linotype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MARKING</w:t>
                    </w:r>
                    <w:r>
                      <w:rPr>
                        <w:rFonts w:ascii="Palatino Linotype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SCHEMES</w:t>
                    </w:r>
                    <w:r>
                      <w:rPr>
                        <w:rFonts w:ascii="Palatino Linotype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 xml:space="preserve">AT </w:t>
                    </w:r>
                    <w:r>
                      <w:fldChar w:fldCharType="begin"/>
                    </w:r>
                    <w:r>
                      <w:instrText xml:space="preserve"> HYPERLINK "http://www.kenyaeducators.co.ke/"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0"/>
                        <w:u w:val="single" w:color="0462C1"/>
                      </w:rPr>
                      <w:t>www.kenyaeducators.co.ke</w:t>
                    </w:r>
                    <w:r>
                      <w:rPr>
                        <w:rFonts w:ascii="Palatino Linotype"/>
                        <w:b/>
                        <w:color w:val="0462C1"/>
                        <w:sz w:val="20"/>
                        <w:u w:val="single" w:color="0462C1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color w:val="0462C1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0"/>
                      </w:rPr>
                      <w:t>or Contact 0724333200/0768321553/0795491185</w:t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7456" behindDoc="1" locked="0" layoutInCell="1" allowOverlap="1">
              <wp:simplePos x="0" y="0"/>
              <wp:positionH relativeFrom="page">
                <wp:posOffset>892810</wp:posOffset>
              </wp:positionH>
              <wp:positionV relativeFrom="page">
                <wp:posOffset>8916035</wp:posOffset>
              </wp:positionV>
              <wp:extent cx="5887720" cy="531495"/>
              <wp:effectExtent l="0" t="0" r="0" b="0"/>
              <wp:wrapNone/>
              <wp:docPr id="20" name="Text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7720" cy="531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273" w:lineRule="exact"/>
                            <w:ind w:left="3" w:right="3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Compiled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and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Distributed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Kenya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Educators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Consultancy,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P.O.BOX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15400-00500,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  <w:sz w:val="22"/>
                            </w:rPr>
                            <w:t>Nairobi.</w:t>
                          </w:r>
                        </w:p>
                        <w:p>
                          <w:pPr>
                            <w:spacing w:before="6" w:line="216" w:lineRule="auto"/>
                            <w:ind w:left="2" w:right="5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Tel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0724333200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E-mail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"mailto:kenyaeducators@gmail.com"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kenyaeducators@gmail.com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.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ORDER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MARKING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SCHEMES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AT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"http://www.kenyaeducators.co.ke/"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www.kenyaeducators.co.ke</w:t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 Contact 0724333200/0768321553/0795491185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0" o:spid="_x0000_s1026" o:spt="202" type="#_x0000_t202" style="position:absolute;left:0pt;margin-left:70.3pt;margin-top:702.05pt;height:41.85pt;width:463.6pt;mso-position-horizontal-relative:page;mso-position-vertical-relative:page;z-index:-251649024;mso-width-relative:page;mso-height-relative:page;" filled="f" stroked="f" coordsize="21600,21600" o:gfxdata="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u&#10;QtVb1wAAAA4BAAAPAAAAAAAAAAEAIAAAACIAAABkcnMvZG93bnJldi54bWxQSwECFAAUAAAACACH&#10;TuJAOP7CzbMBAAB2AwAADgAAAAAAAAABACAAAAAm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3" w:lineRule="exact"/>
                      <w:ind w:left="3" w:right="3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Compiled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and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Distributed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by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Kenya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Educators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Consultancy,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P.O.BOX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15400-00500,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-2"/>
                        <w:sz w:val="22"/>
                      </w:rPr>
                      <w:t>Nairobi.</w:t>
                    </w:r>
                  </w:p>
                  <w:p>
                    <w:pPr>
                      <w:spacing w:before="6" w:line="216" w:lineRule="auto"/>
                      <w:ind w:left="2" w:right="5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Tel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0724333200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E-mail </w:t>
                    </w:r>
                    <w:r>
                      <w:fldChar w:fldCharType="begin"/>
                    </w:r>
                    <w:r>
                      <w:instrText xml:space="preserve"> HYPERLINK "mailto:kenyaeducators@gmail.com"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kenyaeducators@gmail.com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.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ORDER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MARKING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SCHEMES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AT </w:t>
                    </w:r>
                    <w:r>
                      <w:fldChar w:fldCharType="begin"/>
                    </w:r>
                    <w:r>
                      <w:instrText xml:space="preserve"> HYPERLINK "http://www.kenyaeducators.co.ke/"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www.kenyaeducators.co.ke</w:t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 Contact 0724333200/0768321553/0795491185</w:t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324485</wp:posOffset>
              </wp:positionH>
              <wp:positionV relativeFrom="page">
                <wp:posOffset>9490710</wp:posOffset>
              </wp:positionV>
              <wp:extent cx="6855460" cy="56515"/>
              <wp:effectExtent l="0" t="0" r="0" b="0"/>
              <wp:wrapNone/>
              <wp:docPr id="22" name="Graphic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5459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55459" h="56515">
                            <a:moveTo>
                              <a:pt x="6854939" y="47256"/>
                            </a:moveTo>
                            <a:lnTo>
                              <a:pt x="0" y="47256"/>
                            </a:lnTo>
                            <a:lnTo>
                              <a:pt x="0" y="56388"/>
                            </a:lnTo>
                            <a:lnTo>
                              <a:pt x="6854939" y="56388"/>
                            </a:lnTo>
                            <a:lnTo>
                              <a:pt x="6854939" y="47256"/>
                            </a:lnTo>
                            <a:close/>
                          </a:path>
                          <a:path w="6855459" h="56515">
                            <a:moveTo>
                              <a:pt x="685493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854939" y="38100"/>
                            </a:lnTo>
                            <a:lnTo>
                              <a:pt x="6854939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2" o:spid="_x0000_s1026" o:spt="100" style="position:absolute;left:0pt;margin-left:25.55pt;margin-top:747.3pt;height:4.45pt;width:539.8pt;mso-position-horizontal-relative:page;mso-position-vertical-relative:page;z-index:-251648000;mso-width-relative:page;mso-height-relative:page;" fillcolor="#823A0A" filled="t" stroked="f" coordsize="6855459,56515" o:gfxdata="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3cyt92wAAAA0BAAAP&#10;AAAAAAAAAAEAIAAAACIAAABkcnMvZG93bnJldi54bWxQSwECFAAUAAAACACHTuJAv1zm904CAADx&#10;BQAADgAAAAAAAAABACAAAAAqAQAAZHJzL2Uyb0RvYy54bWxQSwUGAAAAAAYABgBZAQAA6gUAAAAA&#10;" path="m6854939,47256l0,47256,0,56388,6854939,56388,6854939,47256xem6854939,0l0,0,0,38100,6854939,38100,6854939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8480" behindDoc="1" locked="0" layoutInCell="1" allowOverlap="1">
              <wp:simplePos x="0" y="0"/>
              <wp:positionH relativeFrom="page">
                <wp:posOffset>808990</wp:posOffset>
              </wp:positionH>
              <wp:positionV relativeFrom="page">
                <wp:posOffset>9549765</wp:posOffset>
              </wp:positionV>
              <wp:extent cx="5887720" cy="530225"/>
              <wp:effectExtent l="0" t="0" r="0" b="0"/>
              <wp:wrapNone/>
              <wp:docPr id="23" name="Text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7720" cy="530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273" w:lineRule="exact"/>
                            <w:ind w:left="3" w:right="3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Compiled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and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Distributed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Kenya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Educators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Consultancy,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P.O.BOX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15400-00500,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  <w:sz w:val="22"/>
                            </w:rPr>
                            <w:t>Nairobi.</w:t>
                          </w:r>
                        </w:p>
                        <w:p>
                          <w:pPr>
                            <w:spacing w:before="9" w:line="213" w:lineRule="auto"/>
                            <w:ind w:left="2" w:right="5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Tel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0724333200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E-mail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"mailto:kenyaeducators@gmail.com"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kenyaeducators@gmail.com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.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ORDER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MARKING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SCHEMES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AT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"http://www.kenyaeducators.co.ke/"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www.kenyaeducators.co.ke</w:t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 Contact 0724333200/0768321553/0795491185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3" o:spid="_x0000_s1026" o:spt="202" type="#_x0000_t202" style="position:absolute;left:0pt;margin-left:63.7pt;margin-top:751.95pt;height:41.75pt;width:463.6pt;mso-position-horizontal-relative:page;mso-position-vertical-relative:page;z-index:-251648000;mso-width-relative:page;mso-height-relative:page;" filled="f" stroked="f" coordsize="21600,21600" o:gfxdata="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JX642gAAAA4BAAAPAAAAAAAAAAEAIAAAACIAAABkcnMvZG93bnJldi54bWxQSwECFAAUAAAA&#10;CACHTuJAyF4bhbMBAAB2AwAADgAAAAAAAAABACAAAAAp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3" w:lineRule="exact"/>
                      <w:ind w:left="3" w:right="3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Compiled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and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Distributed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by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Kenya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Educators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Consultancy,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P.O.BOX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15400-00500,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-2"/>
                        <w:sz w:val="22"/>
                      </w:rPr>
                      <w:t>Nairobi.</w:t>
                    </w:r>
                  </w:p>
                  <w:p>
                    <w:pPr>
                      <w:spacing w:before="9" w:line="213" w:lineRule="auto"/>
                      <w:ind w:left="2" w:right="5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Tel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0724333200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E-mail </w:t>
                    </w:r>
                    <w:r>
                      <w:fldChar w:fldCharType="begin"/>
                    </w:r>
                    <w:r>
                      <w:instrText xml:space="preserve"> HYPERLINK "mailto:kenyaeducators@gmail.com"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kenyaeducators@gmail.com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.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ORDER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MARKING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SCHEMES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AT </w:t>
                    </w:r>
                    <w:r>
                      <w:fldChar w:fldCharType="begin"/>
                    </w:r>
                    <w:r>
                      <w:instrText xml:space="preserve"> HYPERLINK "http://www.kenyaeducators.co.ke/"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www.kenyaeducators.co.ke</w:t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 Contact 0724333200/0768321553/0795491185</w:t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667385</wp:posOffset>
              </wp:positionH>
              <wp:positionV relativeFrom="page">
                <wp:posOffset>8743950</wp:posOffset>
              </wp:positionV>
              <wp:extent cx="6438900" cy="56515"/>
              <wp:effectExtent l="0" t="0" r="0" b="0"/>
              <wp:wrapNone/>
              <wp:docPr id="24" name="Graphic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8900" cy="565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56515">
                            <a:moveTo>
                              <a:pt x="6438646" y="47193"/>
                            </a:moveTo>
                            <a:lnTo>
                              <a:pt x="0" y="47193"/>
                            </a:lnTo>
                            <a:lnTo>
                              <a:pt x="0" y="56337"/>
                            </a:lnTo>
                            <a:lnTo>
                              <a:pt x="6438646" y="56337"/>
                            </a:lnTo>
                            <a:lnTo>
                              <a:pt x="6438646" y="47193"/>
                            </a:lnTo>
                            <a:close/>
                          </a:path>
                          <a:path w="6438900" h="56515">
                            <a:moveTo>
                              <a:pt x="6438646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6438646" y="38100"/>
                            </a:lnTo>
                            <a:lnTo>
                              <a:pt x="6438646" y="0"/>
                            </a:lnTo>
                            <a:close/>
                          </a:path>
                        </a:pathLst>
                      </a:custGeom>
                      <a:solidFill>
                        <a:srgbClr val="823A0A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4" o:spid="_x0000_s1026" o:spt="100" style="position:absolute;left:0pt;margin-left:52.55pt;margin-top:688.5pt;height:4.45pt;width:507pt;mso-position-horizontal-relative:page;mso-position-vertical-relative:page;z-index:-251646976;mso-width-relative:page;mso-height-relative:page;" fillcolor="#823A0A" filled="t" stroked="f" coordsize="6438900,56515" o:gfxdata="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W4YfS2AAAAA4BAAAP&#10;AAAAAAAAAAEAIAAAACIAAABkcnMvZG93bnJldi54bWxQSwECFAAUAAAACACHTuJA4h62CVECAADx&#10;BQAADgAAAAAAAAABACAAAAAnAQAAZHJzL2Uyb0RvYy54bWxQSwUGAAAAAAYABgBZAQAA6gUAAAAA&#10;" path="m6438646,47193l0,47193,0,56337,6438646,56337,6438646,47193xem6438646,0l0,0,0,38100,6438646,38100,6438646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942975</wp:posOffset>
              </wp:positionH>
              <wp:positionV relativeFrom="page">
                <wp:posOffset>8803005</wp:posOffset>
              </wp:positionV>
              <wp:extent cx="5887720" cy="530225"/>
              <wp:effectExtent l="0" t="0" r="0" b="0"/>
              <wp:wrapNone/>
              <wp:docPr id="25" name="Text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87720" cy="530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0" w:line="273" w:lineRule="exact"/>
                            <w:ind w:left="3" w:right="3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Compiled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and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Distributed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by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Kenya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Educators</w:t>
                          </w:r>
                          <w:r>
                            <w:rPr>
                              <w:rFonts w:ascii="Palatino Linotype"/>
                              <w:b/>
                              <w:spacing w:val="-5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Consultancy,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P.O.BOX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15400-00500,</w:t>
                          </w:r>
                          <w:r>
                            <w:rPr>
                              <w:rFonts w:ascii="Palatino Linotype"/>
                              <w:b/>
                              <w:spacing w:val="-6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pacing w:val="-2"/>
                              <w:sz w:val="22"/>
                            </w:rPr>
                            <w:t>Nairobi.</w:t>
                          </w:r>
                        </w:p>
                        <w:p>
                          <w:pPr>
                            <w:spacing w:before="9" w:line="213" w:lineRule="auto"/>
                            <w:ind w:left="5" w:right="3" w:firstLine="0"/>
                            <w:jc w:val="center"/>
                            <w:rPr>
                              <w:rFonts w:ascii="Palatino Linotype"/>
                              <w:b/>
                              <w:sz w:val="22"/>
                            </w:rPr>
                          </w:pP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Tel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0724333200</w:t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E-mail </w:t>
                          </w:r>
                          <w:r>
                            <w:fldChar w:fldCharType="begin"/>
                          </w:r>
                          <w:r>
                            <w:instrText xml:space="preserve"> HYPERLINK "mailto:kenyaeducators@gmail.com"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kenyaeducators@gmail.com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.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spacing w:val="-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ORDER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MARKING</w:t>
                          </w:r>
                          <w:r>
                            <w:rPr>
                              <w:rFonts w:ascii="Palatino Linotype"/>
                              <w:b/>
                              <w:spacing w:val="-3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SCHEMES</w:t>
                          </w:r>
                          <w:r>
                            <w:rPr>
                              <w:rFonts w:ascii="Palatino Linotype"/>
                              <w:b/>
                              <w:spacing w:val="-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 xml:space="preserve">AT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"http://www.kenyaeducators.co.ke/"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t>www.kenyaeducators.co.ke</w:t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  <w:u w:val="single" w:color="0462C1"/>
                            </w:rPr>
                            <w:fldChar w:fldCharType="end"/>
                          </w:r>
                          <w:r>
                            <w:rPr>
                              <w:rFonts w:ascii="Palatino Linotype"/>
                              <w:b/>
                              <w:color w:val="0462C1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rFonts w:ascii="Palatino Linotype"/>
                              <w:b/>
                              <w:sz w:val="22"/>
                            </w:rPr>
                            <w:t>or Contact 0724333200/0768321553/0795491185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5" o:spid="_x0000_s1026" o:spt="202" type="#_x0000_t202" style="position:absolute;left:0pt;margin-left:74.25pt;margin-top:693.15pt;height:41.75pt;width:463.6pt;mso-position-horizontal-relative:page;mso-position-vertical-relative:page;z-index:-251646976;mso-width-relative:page;mso-height-relative:page;" filled="f" stroked="f" coordsize="21600,21600" o:gfxdata="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HGV79sAAAAOAQAADwAAAAAAAAABACAAAAAiAAAAZHJzL2Rvd25yZXYueG1sUEsBAhQAFAAA&#10;AAgAh07iQBcWdRqzAQAAdgMAAA4AAAAAAAAAAQAgAAAAKgEAAGRycy9lMm9Eb2MueG1sUEsFBgAA&#10;AAAGAAYAWQEAAE8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3" w:lineRule="exact"/>
                      <w:ind w:left="3" w:right="3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Compiled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and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Distributed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by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Kenya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Educators</w:t>
                    </w:r>
                    <w:r>
                      <w:rPr>
                        <w:rFonts w:ascii="Palatino Linotype"/>
                        <w:b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Consultancy,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P.O.BOX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15400-00500,</w:t>
                    </w:r>
                    <w:r>
                      <w:rPr>
                        <w:rFonts w:ascii="Palatino Linotype"/>
                        <w:b/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pacing w:val="-2"/>
                        <w:sz w:val="22"/>
                      </w:rPr>
                      <w:t>Nairobi.</w:t>
                    </w:r>
                  </w:p>
                  <w:p>
                    <w:pPr>
                      <w:spacing w:before="9" w:line="213" w:lineRule="auto"/>
                      <w:ind w:left="5" w:right="3" w:firstLine="0"/>
                      <w:jc w:val="center"/>
                      <w:rPr>
                        <w:rFonts w:ascii="Palatino Linotype"/>
                        <w:b/>
                        <w:sz w:val="22"/>
                      </w:rPr>
                    </w:pPr>
                    <w:r>
                      <w:rPr>
                        <w:rFonts w:ascii="Palatino Linotype"/>
                        <w:b/>
                        <w:sz w:val="22"/>
                      </w:rPr>
                      <w:t>Tel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0724333200</w:t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E-mail </w:t>
                    </w:r>
                    <w:r>
                      <w:fldChar w:fldCharType="begin"/>
                    </w:r>
                    <w:r>
                      <w:instrText xml:space="preserve"> HYPERLINK "mailto:kenyaeducators@gmail.com"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kenyaeducators@gmail.com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.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spacing w:val="-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ORDER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MARKING</w:t>
                    </w:r>
                    <w:r>
                      <w:rPr>
                        <w:rFonts w:ascii="Palatino Linotype"/>
                        <w:b/>
                        <w:spacing w:val="-3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SCHEMES</w:t>
                    </w:r>
                    <w:r>
                      <w:rPr>
                        <w:rFonts w:ascii="Palatino Linotype"/>
                        <w:b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 xml:space="preserve">AT </w:t>
                    </w:r>
                    <w:r>
                      <w:fldChar w:fldCharType="begin"/>
                    </w:r>
                    <w:r>
                      <w:instrText xml:space="preserve"> HYPERLINK "http://www.kenyaeducators.co.ke/" \h </w:instrText>
                    </w:r>
                    <w:r>
                      <w:fldChar w:fldCharType="separate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t>www.kenyaeducators.co.ke</w:t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  <w:u w:val="single" w:color="0462C1"/>
                      </w:rPr>
                      <w:fldChar w:fldCharType="end"/>
                    </w:r>
                    <w:r>
                      <w:rPr>
                        <w:rFonts w:ascii="Palatino Linotype"/>
                        <w:b/>
                        <w:color w:val="0462C1"/>
                        <w:sz w:val="22"/>
                      </w:rPr>
                      <w:t xml:space="preserve"> </w:t>
                    </w:r>
                    <w:r>
                      <w:rPr>
                        <w:rFonts w:ascii="Palatino Linotype"/>
                        <w:b/>
                        <w:sz w:val="22"/>
                      </w:rPr>
                      <w:t>or Contact 0724333200/0768321553/0795491185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default"/>
        <w:color w:val="00B050"/>
        <w:sz w:val="28"/>
        <w:szCs w:val="28"/>
        <w:lang w:val="en-US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7257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18"/>
      </w:rPr>
      <w:pict>
        <v:shape id="PowerPlusWaterMarkObject25709" o:spid="_x0000_s2049" o:spt="136" type="#_x0000_t136" style="position:absolute;left:0pt;height:53.35pt;width:415.3pt;mso-position-horizontal:center;mso-position-horizontal-relative:margin;mso-position-vertical:center;mso-position-vertical-relative:margin;z-index:-25164288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whatsapp 0788981034 " style="font-family:Segoe UI;font-size:36pt;v-same-letter-heights:f;v-text-align:center;"/>
        </v:shape>
      </w:pict>
    </w:r>
    <w:r>
      <w:rPr>
        <w:rFonts w:hint="default"/>
        <w:color w:val="00B050"/>
        <w:sz w:val="28"/>
        <w:szCs w:val="28"/>
        <w:lang w:val="en-US"/>
      </w:rPr>
      <w:t>For more related revision material, whatsapp 0788981034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1060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52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4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36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2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12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96" w:hanging="240"/>
      </w:pPr>
      <w:rPr>
        <w:rFonts w:hint="default"/>
        <w:lang w:val="en-US" w:eastAsia="en-US" w:bidi="ar-SA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2" w:tentative="0">
      <w:start w:val="2"/>
      <w:numFmt w:val="lowerLetter"/>
      <w:lvlText w:val="(%3)"/>
      <w:lvlJc w:val="left"/>
      <w:pPr>
        <w:ind w:left="820" w:hanging="32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 w:tentative="0">
      <w:start w:val="1"/>
      <w:numFmt w:val="lowerRoman"/>
      <w:lvlText w:val="%4)"/>
      <w:lvlJc w:val="left"/>
      <w:pPr>
        <w:ind w:left="1034" w:hanging="214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0"/>
        <w:sz w:val="24"/>
        <w:szCs w:val="24"/>
        <w:lang w:val="en-US" w:eastAsia="en-US" w:bidi="ar-SA"/>
      </w:rPr>
    </w:lvl>
    <w:lvl w:ilvl="4" w:tentative="0">
      <w:start w:val="1"/>
      <w:numFmt w:val="decimal"/>
      <w:lvlText w:val="%5."/>
      <w:lvlJc w:val="left"/>
      <w:pPr>
        <w:ind w:left="1060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5" w:tentative="0">
      <w:start w:val="2"/>
      <w:numFmt w:val="lowerLetter"/>
      <w:lvlText w:val="%6)"/>
      <w:lvlJc w:val="left"/>
      <w:pPr>
        <w:ind w:left="1262" w:hanging="25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60" w:hanging="2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520" w:hanging="2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4673" w:hanging="257"/>
      </w:pPr>
      <w:rPr>
        <w:rFonts w:hint="default"/>
        <w:lang w:val="en-US" w:eastAsia="en-US" w:bidi="ar-SA"/>
      </w:rPr>
    </w:lvl>
  </w:abstractNum>
  <w:abstractNum w:abstractNumId="2">
    <w:nsid w:val="BF205925"/>
    <w:multiLevelType w:val="multilevel"/>
    <w:tmpl w:val="BF205925"/>
    <w:lvl w:ilvl="0" w:tentative="0">
      <w:start w:val="23"/>
      <w:numFmt w:val="decimal"/>
      <w:lvlText w:val="%1"/>
      <w:lvlJc w:val="left"/>
      <w:pPr>
        <w:ind w:left="1202" w:hanging="38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2"/>
      <w:numFmt w:val="lowerLetter"/>
      <w:lvlText w:val="(%2)"/>
      <w:lvlJc w:val="left"/>
      <w:pPr>
        <w:ind w:left="1180" w:hanging="37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200" w:hanging="37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22" w:hanging="37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645" w:hanging="37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7" w:hanging="37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90" w:hanging="37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2" w:hanging="37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35" w:hanging="375"/>
      </w:pPr>
      <w:rPr>
        <w:rFonts w:hint="default"/>
        <w:lang w:val="en-US" w:eastAsia="en-US" w:bidi="ar-SA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3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08" w:hanging="360"/>
      </w:pPr>
      <w:rPr>
        <w:rFonts w:hint="default"/>
        <w:lang w:val="en-US" w:eastAsia="en-US" w:bidi="ar-SA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180" w:hanging="36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5">
    <w:nsid w:val="F4B5D9F5"/>
    <w:multiLevelType w:val="multilevel"/>
    <w:tmpl w:val="F4B5D9F5"/>
    <w:lvl w:ilvl="0" w:tentative="0">
      <w:start w:val="18"/>
      <w:numFmt w:val="decimal"/>
      <w:lvlText w:val="%1."/>
      <w:lvlJc w:val="left"/>
      <w:pPr>
        <w:ind w:left="82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2"/>
      <w:numFmt w:val="lowerLetter"/>
      <w:lvlText w:val="%2)"/>
      <w:lvlJc w:val="left"/>
      <w:pPr>
        <w:ind w:left="1080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2" w:hanging="2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4" w:hanging="2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6" w:hanging="2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8" w:hanging="2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91" w:hanging="2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3" w:hanging="2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5" w:hanging="260"/>
      </w:pPr>
      <w:rPr>
        <w:rFonts w:hint="default"/>
        <w:lang w:val="en-US" w:eastAsia="en-US" w:bidi="ar-SA"/>
      </w:rPr>
    </w:lvl>
  </w:abstractNum>
  <w:abstractNum w:abstractNumId="6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7">
    <w:nsid w:val="0248C179"/>
    <w:multiLevelType w:val="multilevel"/>
    <w:tmpl w:val="0248C179"/>
    <w:lvl w:ilvl="0" w:tentative="0">
      <w:start w:val="1"/>
      <w:numFmt w:val="lowerLetter"/>
      <w:lvlText w:val="%1)"/>
      <w:lvlJc w:val="left"/>
      <w:pPr>
        <w:ind w:left="1021" w:hanging="201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-4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6" w:hanging="20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12" w:hanging="20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08" w:hanging="20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04" w:hanging="20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00" w:hanging="20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96" w:hanging="20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20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8" w:hanging="201"/>
      </w:pPr>
      <w:rPr>
        <w:rFonts w:hint="default"/>
        <w:lang w:val="en-US" w:eastAsia="en-US" w:bidi="ar-SA"/>
      </w:rPr>
    </w:lvl>
  </w:abstractNum>
  <w:abstractNum w:abstractNumId="8">
    <w:nsid w:val="03D62ECE"/>
    <w:multiLevelType w:val="multilevel"/>
    <w:tmpl w:val="03D62ECE"/>
    <w:lvl w:ilvl="0" w:tentative="0">
      <w:start w:val="23"/>
      <w:numFmt w:val="decimal"/>
      <w:lvlText w:val="%1."/>
      <w:lvlJc w:val="left"/>
      <w:pPr>
        <w:ind w:left="1240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14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88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2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36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1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84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58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32" w:hanging="420"/>
      </w:pPr>
      <w:rPr>
        <w:rFonts w:hint="default"/>
        <w:lang w:val="en-US" w:eastAsia="en-US" w:bidi="ar-SA"/>
      </w:rPr>
    </w:lvl>
  </w:abstractNum>
  <w:abstractNum w:abstractNumId="9">
    <w:nsid w:val="2470EC97"/>
    <w:multiLevelType w:val="multilevel"/>
    <w:tmpl w:val="2470EC97"/>
    <w:lvl w:ilvl="0" w:tentative="0">
      <w:start w:val="21"/>
      <w:numFmt w:val="decimal"/>
      <w:lvlText w:val="%1."/>
      <w:lvlJc w:val="left"/>
      <w:pPr>
        <w:ind w:left="820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2"/>
      <w:numFmt w:val="lowerLetter"/>
      <w:lvlText w:val="%2)"/>
      <w:lvlJc w:val="left"/>
      <w:pPr>
        <w:ind w:left="1081" w:hanging="2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2" w:hanging="2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84" w:hanging="2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86" w:hanging="2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88" w:hanging="2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91" w:hanging="2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3" w:hanging="2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95" w:hanging="262"/>
      </w:pPr>
      <w:rPr>
        <w:rFonts w:hint="default"/>
        <w:lang w:val="en-US" w:eastAsia="en-US" w:bidi="ar-SA"/>
      </w:rPr>
    </w:lvl>
  </w:abstractNum>
  <w:abstractNum w:abstractNumId="10">
    <w:nsid w:val="25B654F3"/>
    <w:multiLevelType w:val="multilevel"/>
    <w:tmpl w:val="25B654F3"/>
    <w:lvl w:ilvl="0" w:tentative="0">
      <w:start w:val="1"/>
      <w:numFmt w:val="lowerLetter"/>
      <w:lvlText w:val="%1)"/>
      <w:lvlJc w:val="left"/>
      <w:pPr>
        <w:ind w:left="15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1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abstractNum w:abstractNumId="11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82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2"/>
      <w:numFmt w:val="lowerLetter"/>
      <w:lvlText w:val="(%2)."/>
      <w:lvlJc w:val="left"/>
      <w:pPr>
        <w:ind w:left="1206" w:hanging="38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80" w:hanging="38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1" w:hanging="38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2" w:hanging="38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2" w:hanging="38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03" w:hanging="38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84" w:hanging="38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64" w:hanging="387"/>
      </w:pPr>
      <w:rPr>
        <w:rFonts w:hint="default"/>
        <w:lang w:val="en-US" w:eastAsia="en-US" w:bidi="ar-SA"/>
      </w:rPr>
    </w:lvl>
  </w:abstractNum>
  <w:abstractNum w:abstractNumId="12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2"/>
      <w:numFmt w:val="lowerLetter"/>
      <w:lvlText w:val="(%2)"/>
      <w:lvlJc w:val="left"/>
      <w:pPr>
        <w:ind w:left="1820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80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40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234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28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22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7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11" w:hanging="281"/>
      </w:pPr>
      <w:rPr>
        <w:rFonts w:hint="default"/>
        <w:lang w:val="en-US" w:eastAsia="en-US" w:bidi="ar-SA"/>
      </w:rPr>
    </w:lvl>
  </w:abstractNum>
  <w:abstractNum w:abstractNumId="1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103" w:hanging="284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2"/>
      <w:numFmt w:val="lowerLetter"/>
      <w:lvlText w:val="(%2)"/>
      <w:lvlJc w:val="left"/>
      <w:pPr>
        <w:ind w:left="1554" w:hanging="375"/>
        <w:jc w:val="left"/>
      </w:pPr>
      <w:rPr>
        <w:rFonts w:hint="default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60" w:hanging="37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600" w:hanging="37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660" w:hanging="37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213" w:hanging="37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66" w:hanging="37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20" w:hanging="37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73" w:hanging="375"/>
      </w:pPr>
      <w:rPr>
        <w:rFonts w:hint="default"/>
        <w:lang w:val="en-US" w:eastAsia="en-US" w:bidi="ar-SA"/>
      </w:rPr>
    </w:lvl>
  </w:abstractNum>
  <w:abstractNum w:abstractNumId="14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702" w:hanging="2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30" w:hanging="24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0" w:hanging="24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90" w:hanging="24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0" w:hanging="24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0" w:hanging="24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80" w:hanging="24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10" w:hanging="24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40" w:hanging="243"/>
      </w:pPr>
      <w:rPr>
        <w:rFonts w:hint="default"/>
        <w:lang w:val="en-US" w:eastAsia="en-US" w:bidi="ar-SA"/>
      </w:rPr>
    </w:lvl>
  </w:abstractNum>
  <w:abstractNum w:abstractNumId="1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2"/>
      <w:numFmt w:val="lowerLetter"/>
      <w:lvlText w:val="(%2)"/>
      <w:lvlJc w:val="left"/>
      <w:pPr>
        <w:ind w:left="1938" w:hanging="39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44" w:hanging="39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8" w:hanging="39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53" w:hanging="39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57" w:hanging="39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2" w:hanging="39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6" w:hanging="39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71" w:hanging="399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2"/>
  </w:num>
  <w:num w:numId="5">
    <w:abstractNumId w:val="1"/>
  </w:num>
  <w:num w:numId="6">
    <w:abstractNumId w:val="8"/>
  </w:num>
  <w:num w:numId="7">
    <w:abstractNumId w:val="10"/>
  </w:num>
  <w:num w:numId="8">
    <w:abstractNumId w:val="15"/>
  </w:num>
  <w:num w:numId="9">
    <w:abstractNumId w:val="7"/>
  </w:num>
  <w:num w:numId="10">
    <w:abstractNumId w:val="0"/>
  </w:num>
  <w:num w:numId="11">
    <w:abstractNumId w:val="11"/>
  </w:num>
  <w:num w:numId="12">
    <w:abstractNumId w:val="14"/>
  </w:num>
  <w:num w:numId="13">
    <w:abstractNumId w:val="3"/>
  </w:num>
  <w:num w:numId="14">
    <w:abstractNumId w:val="12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dit="readOnly" w:formatting="1" w:enforcement="1" w:cryptProviderType="rsaFull" w:cryptAlgorithmClass="hash" w:cryptAlgorithmType="typeAny" w:cryptAlgorithmSid="4" w:cryptSpinCount="0" w:hash="BJC+7ol7ODyOyecos6N9Hxvdb84=" w:salt="N9GWe9FBXV8GdjwfQMG8Tw==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F81C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742"/>
      <w:jc w:val="center"/>
      <w:outlineLvl w:val="1"/>
    </w:pPr>
    <w:rPr>
      <w:rFonts w:ascii="Palatino Linotype" w:hAnsi="Palatino Linotype" w:eastAsia="Palatino Linotype" w:cs="Palatino Linotype"/>
      <w:b/>
      <w:bCs/>
      <w:sz w:val="40"/>
      <w:szCs w:val="4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5"/>
      <w:ind w:left="820"/>
      <w:outlineLvl w:val="2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Title"/>
    <w:basedOn w:val="1"/>
    <w:qFormat/>
    <w:uiPriority w:val="1"/>
    <w:pPr>
      <w:spacing w:before="18"/>
      <w:ind w:left="85" w:right="86"/>
      <w:jc w:val="center"/>
    </w:pPr>
    <w:rPr>
      <w:rFonts w:ascii="Palatino Linotype" w:hAnsi="Palatino Linotype" w:eastAsia="Palatino Linotype" w:cs="Palatino Linotype"/>
      <w:b/>
      <w:bCs/>
      <w:sz w:val="56"/>
      <w:szCs w:val="56"/>
      <w:u w:val="single" w:color="000000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81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.jpeg"/><Relationship Id="rId17" Type="http://schemas.openxmlformats.org/officeDocument/2006/relationships/theme" Target="theme/theme1.xml"/><Relationship Id="rId16" Type="http://schemas.openxmlformats.org/officeDocument/2006/relationships/footer" Target="footer11.xml"/><Relationship Id="rId15" Type="http://schemas.openxmlformats.org/officeDocument/2006/relationships/footer" Target="footer10.xml"/><Relationship Id="rId14" Type="http://schemas.openxmlformats.org/officeDocument/2006/relationships/footer" Target="footer9.xml"/><Relationship Id="rId13" Type="http://schemas.openxmlformats.org/officeDocument/2006/relationships/footer" Target="footer8.xml"/><Relationship Id="rId12" Type="http://schemas.openxmlformats.org/officeDocument/2006/relationships/footer" Target="footer7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2024-02-28T14:59:00Z</dcterms:created>
  <dc:creator>User</dc:creator>
  <cp:lastModifiedBy>Bosco Kioko</cp:lastModifiedBy>
  <dcterms:modified xsi:type="dcterms:W3CDTF">2024-02-28T15:07:47Z</dcterms:modified>
  <dc:subject>Document merged by "HIST PP1", "HIST PP1 CYCLE 1 QNS", "HIST PP1 CYCLE 2 QNS", "HIST PP1 CYCLE 3 QNS", "His p1 Q cycle 4 PRED", "HIST PP1 CYCLE 5 QNS", "HIST PP1 CYCLE 6 QNS", "HIST PP1 CYCLE 7 QNS", "HIST PP1 CYCLE 8 QNS", "HIST PP1 CYCLE 9 QNS", and "HIST PP1 CYCLE 10 QNS".</dc:subject>
  <dc:title>Merged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PDFelement-Android</vt:lpwstr>
  </property>
  <property fmtid="{D5CDD505-2E9C-101B-9397-08002B2CF9AE}" pid="4" name="LastSaved">
    <vt:filetime>2024-02-28T00:00:00Z</vt:filetime>
  </property>
  <property fmtid="{D5CDD505-2E9C-101B-9397-08002B2CF9AE}" pid="5" name="Producer">
    <vt:lpwstr>PDFelement</vt:lpwstr>
  </property>
  <property fmtid="{D5CDD505-2E9C-101B-9397-08002B2CF9AE}" pid="6" name="KSOProductBuildVer">
    <vt:lpwstr>1033-12.2.0.13431</vt:lpwstr>
  </property>
  <property fmtid="{D5CDD505-2E9C-101B-9397-08002B2CF9AE}" pid="7" name="ICV">
    <vt:lpwstr>D628AFC0F98942A89C6D9BCCED0680DA_13</vt:lpwstr>
  </property>
</Properties>
</file>